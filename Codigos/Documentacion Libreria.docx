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25A8B" w14:textId="4885E258" w:rsidR="00CF1098" w:rsidRPr="00CF1098" w:rsidRDefault="00CF1098" w:rsidP="00CF1098">
      <w:pPr>
        <w:jc w:val="center"/>
        <w:rPr>
          <w:lang w:val="es-CO"/>
        </w:rPr>
      </w:pPr>
      <w:r>
        <w:rPr>
          <w:lang w:val="es-CO"/>
        </w:rPr>
        <w:t xml:space="preserve">    </w:t>
      </w:r>
      <w:r w:rsidRPr="00CF1098">
        <w:rPr>
          <w:color w:val="000000" w:themeColor="text1"/>
          <w:lang w:val="es-CO"/>
        </w:rPr>
        <w:t xml:space="preserve"> </w:t>
      </w:r>
      <w:r w:rsidR="002C3C3D">
        <w:rPr>
          <w:lang w:val="es-CO"/>
        </w:rPr>
        <w:t>LIBRERÍA PILLOW PYTHON</w:t>
      </w:r>
    </w:p>
    <w:p w14:paraId="2D084C68" w14:textId="77777777" w:rsidR="00CF1098" w:rsidRPr="00CF1098" w:rsidRDefault="00CF1098" w:rsidP="00CF1098">
      <w:pPr>
        <w:jc w:val="center"/>
        <w:rPr>
          <w:szCs w:val="24"/>
          <w:lang w:val="es-CO"/>
        </w:rPr>
      </w:pPr>
    </w:p>
    <w:p w14:paraId="3267F751" w14:textId="77777777" w:rsidR="00CF1098" w:rsidRPr="00CF1098" w:rsidRDefault="00CF1098" w:rsidP="00CF1098">
      <w:pPr>
        <w:jc w:val="center"/>
        <w:rPr>
          <w:lang w:val="es-CO"/>
        </w:rPr>
      </w:pPr>
    </w:p>
    <w:p w14:paraId="5987A77B" w14:textId="77777777" w:rsidR="00CF1098" w:rsidRPr="00CF1098" w:rsidRDefault="00CF1098" w:rsidP="00CF1098">
      <w:pPr>
        <w:jc w:val="center"/>
        <w:rPr>
          <w:lang w:val="es-CO"/>
        </w:rPr>
      </w:pPr>
    </w:p>
    <w:p w14:paraId="4430F758" w14:textId="77777777" w:rsidR="00CF1098" w:rsidRPr="00CF1098" w:rsidRDefault="00CF1098" w:rsidP="00CF1098">
      <w:pPr>
        <w:jc w:val="center"/>
        <w:rPr>
          <w:lang w:val="es-CO"/>
        </w:rPr>
      </w:pPr>
    </w:p>
    <w:p w14:paraId="258DC6C2" w14:textId="77777777" w:rsidR="00CF1098" w:rsidRPr="00CF1098" w:rsidRDefault="00CF1098" w:rsidP="00CF1098">
      <w:pPr>
        <w:jc w:val="center"/>
        <w:rPr>
          <w:lang w:val="es-CO"/>
        </w:rPr>
      </w:pPr>
    </w:p>
    <w:p w14:paraId="4B0EC782" w14:textId="77777777" w:rsidR="00CF1098" w:rsidRPr="00CF1098" w:rsidRDefault="00CF1098" w:rsidP="00CF1098">
      <w:pPr>
        <w:jc w:val="center"/>
        <w:rPr>
          <w:lang w:val="es-CO"/>
        </w:rPr>
      </w:pPr>
    </w:p>
    <w:p w14:paraId="1108A790" w14:textId="77777777" w:rsidR="00CF1098" w:rsidRPr="00CF1098" w:rsidRDefault="00CF1098" w:rsidP="00CF1098">
      <w:pPr>
        <w:jc w:val="center"/>
        <w:rPr>
          <w:lang w:val="es-CO"/>
        </w:rPr>
      </w:pPr>
    </w:p>
    <w:p w14:paraId="1410F0EB" w14:textId="77777777" w:rsidR="00CF1098" w:rsidRPr="00CF1098" w:rsidRDefault="00CF1098" w:rsidP="00CF1098">
      <w:pPr>
        <w:jc w:val="center"/>
        <w:rPr>
          <w:lang w:val="es-CO"/>
        </w:rPr>
      </w:pPr>
      <w:r w:rsidRPr="00CF1098">
        <w:rPr>
          <w:lang w:val="es-CO"/>
        </w:rPr>
        <w:t xml:space="preserve">PRESENTADO POR </w:t>
      </w:r>
    </w:p>
    <w:p w14:paraId="68F72449" w14:textId="7C9C57BF" w:rsidR="00CF1098" w:rsidRPr="00CF1098" w:rsidRDefault="00CF1098" w:rsidP="00CF1098">
      <w:pPr>
        <w:jc w:val="center"/>
        <w:rPr>
          <w:lang w:val="es-CO"/>
        </w:rPr>
      </w:pPr>
      <w:r w:rsidRPr="00CF1098">
        <w:rPr>
          <w:lang w:val="es-CO"/>
        </w:rPr>
        <w:t>KEVIN CAMILO DELGADO R</w:t>
      </w:r>
      <w:r w:rsidRPr="00CF1098">
        <w:rPr>
          <w:lang w:val="es-CO"/>
        </w:rPr>
        <w:br/>
      </w:r>
    </w:p>
    <w:p w14:paraId="6C37F835" w14:textId="77777777" w:rsidR="00CF1098" w:rsidRPr="00CF1098" w:rsidRDefault="00CF1098" w:rsidP="00CF1098">
      <w:pPr>
        <w:jc w:val="center"/>
        <w:rPr>
          <w:lang w:val="es-CO"/>
        </w:rPr>
      </w:pPr>
    </w:p>
    <w:p w14:paraId="3A39F47A" w14:textId="77777777" w:rsidR="00CF1098" w:rsidRPr="00CF1098" w:rsidRDefault="00CF1098" w:rsidP="00CF1098">
      <w:pPr>
        <w:jc w:val="center"/>
        <w:rPr>
          <w:lang w:val="es-CO"/>
        </w:rPr>
      </w:pPr>
    </w:p>
    <w:p w14:paraId="5C64C376" w14:textId="77777777" w:rsidR="00CF1098" w:rsidRPr="00CF1098" w:rsidRDefault="00CF1098" w:rsidP="00CF1098">
      <w:pPr>
        <w:jc w:val="center"/>
        <w:rPr>
          <w:lang w:val="es-CO"/>
        </w:rPr>
      </w:pPr>
    </w:p>
    <w:p w14:paraId="20AB6939" w14:textId="77777777" w:rsidR="00CF1098" w:rsidRPr="00CF1098" w:rsidRDefault="00CF1098" w:rsidP="00CF1098">
      <w:pPr>
        <w:jc w:val="center"/>
        <w:rPr>
          <w:lang w:val="es-CO"/>
        </w:rPr>
      </w:pPr>
    </w:p>
    <w:p w14:paraId="6AF08400" w14:textId="77777777" w:rsidR="00CF1098" w:rsidRPr="00CF1098" w:rsidRDefault="00CF1098" w:rsidP="00CF1098">
      <w:pPr>
        <w:spacing w:before="240" w:after="240"/>
        <w:jc w:val="center"/>
        <w:rPr>
          <w:lang w:val="es-CO"/>
        </w:rPr>
      </w:pPr>
    </w:p>
    <w:p w14:paraId="2804DB1A" w14:textId="77777777" w:rsidR="00CF1098" w:rsidRPr="00CF1098" w:rsidRDefault="00CF1098" w:rsidP="00CF1098">
      <w:pPr>
        <w:spacing w:before="240" w:after="240"/>
        <w:jc w:val="center"/>
        <w:rPr>
          <w:lang w:val="es-CO"/>
        </w:rPr>
      </w:pPr>
    </w:p>
    <w:p w14:paraId="5D564BE3" w14:textId="77777777" w:rsidR="00CF1098" w:rsidRPr="00CF1098" w:rsidRDefault="00CF1098" w:rsidP="00CF1098">
      <w:pPr>
        <w:jc w:val="center"/>
        <w:rPr>
          <w:lang w:val="es-CO"/>
        </w:rPr>
      </w:pPr>
    </w:p>
    <w:p w14:paraId="52AA1C54" w14:textId="77777777" w:rsidR="00CF1098" w:rsidRPr="00CF1098" w:rsidRDefault="00CF1098" w:rsidP="00CF1098">
      <w:pPr>
        <w:jc w:val="center"/>
        <w:rPr>
          <w:szCs w:val="24"/>
          <w:lang w:val="es-CO"/>
        </w:rPr>
      </w:pPr>
      <w:r w:rsidRPr="00CF1098">
        <w:rPr>
          <w:szCs w:val="24"/>
          <w:lang w:val="es-CO"/>
        </w:rPr>
        <w:t>CENTRO DE BIOTECNOLOGÍA AGROPECUARIA (CBA) SENA</w:t>
      </w:r>
    </w:p>
    <w:p w14:paraId="630DACB0" w14:textId="77777777" w:rsidR="00CF1098" w:rsidRPr="00CF1098" w:rsidRDefault="00CF1098" w:rsidP="00CF1098">
      <w:pPr>
        <w:jc w:val="center"/>
        <w:rPr>
          <w:lang w:val="es-CO"/>
        </w:rPr>
      </w:pPr>
      <w:r w:rsidRPr="00CF1098">
        <w:rPr>
          <w:lang w:val="es-CO"/>
        </w:rPr>
        <w:t xml:space="preserve">ANÁLISIS Y DESARROLLO DE SOFTWARE </w:t>
      </w:r>
    </w:p>
    <w:p w14:paraId="1EA6C48A" w14:textId="77777777" w:rsidR="00CF1098" w:rsidRPr="00CF1098" w:rsidRDefault="00CF1098" w:rsidP="00CF1098">
      <w:pPr>
        <w:jc w:val="center"/>
        <w:rPr>
          <w:lang w:val="es-CO"/>
        </w:rPr>
      </w:pPr>
      <w:r w:rsidRPr="00CF1098">
        <w:rPr>
          <w:lang w:val="es-CO"/>
        </w:rPr>
        <w:t>2025</w:t>
      </w:r>
    </w:p>
    <w:p w14:paraId="0ABACDB5" w14:textId="5995AD94" w:rsidR="00CF1098" w:rsidRDefault="00CF1098">
      <w:pPr>
        <w:pStyle w:val="Ttulo1"/>
        <w:rPr>
          <w:color w:val="000000" w:themeColor="text1"/>
          <w:lang w:val="es-CO"/>
        </w:rPr>
      </w:pPr>
    </w:p>
    <w:p w14:paraId="5E30F895" w14:textId="17BD4299" w:rsidR="00CF1098" w:rsidRDefault="00CF1098" w:rsidP="00CF1098">
      <w:pPr>
        <w:rPr>
          <w:lang w:val="es-CO"/>
        </w:rPr>
      </w:pPr>
    </w:p>
    <w:p w14:paraId="52B0B296" w14:textId="77777777" w:rsidR="00CF1098" w:rsidRPr="00CF1098" w:rsidRDefault="00CF1098" w:rsidP="00CF1098">
      <w:pPr>
        <w:rPr>
          <w:lang w:val="es-CO"/>
        </w:rPr>
      </w:pPr>
    </w:p>
    <w:p w14:paraId="0A7B9E65" w14:textId="77777777" w:rsidR="00CF1098" w:rsidRPr="00CF1098" w:rsidRDefault="00CF1098" w:rsidP="00CF109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4"/>
          <w:lang w:val="es-CO" w:eastAsia="es-CO"/>
        </w:rPr>
      </w:pPr>
      <w:r w:rsidRPr="00CF1098">
        <w:rPr>
          <w:rFonts w:eastAsia="Times New Roman" w:cstheme="minorHAnsi"/>
          <w:szCs w:val="24"/>
          <w:lang w:val="es-CO" w:eastAsia="es-CO"/>
        </w:rPr>
        <w:t>ESTE PROYECTO FUE DESARROLLADO COMO PARTE DEL PROCESO FORMATIVO DEL PROGRAMA DE TECNÓLOGO EN ANÁLISIS Y DESARROLLO DE SOFTWARE DEL CENTRO DE BIOTECNOLOGÍA AGROPECUARIA (CBA) DEL SENA.</w:t>
      </w:r>
    </w:p>
    <w:p w14:paraId="43785053" w14:textId="77777777" w:rsidR="00CF1098" w:rsidRPr="00CF1098" w:rsidRDefault="00CF1098" w:rsidP="00CF109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4"/>
          <w:lang w:val="es-CO" w:eastAsia="es-CO"/>
        </w:rPr>
      </w:pPr>
    </w:p>
    <w:p w14:paraId="79AE4C80" w14:textId="77777777" w:rsidR="00CF1098" w:rsidRPr="00CF1098" w:rsidRDefault="00CF1098" w:rsidP="00CF109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4"/>
          <w:lang w:val="es-CO" w:eastAsia="es-CO"/>
        </w:rPr>
      </w:pPr>
    </w:p>
    <w:p w14:paraId="2EB9CE3A" w14:textId="77777777" w:rsidR="00CF1098" w:rsidRPr="00CF1098" w:rsidRDefault="00CF1098" w:rsidP="00CF1098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s-CO" w:eastAsia="es-CO"/>
        </w:rPr>
      </w:pPr>
    </w:p>
    <w:p w14:paraId="29294723" w14:textId="77777777" w:rsidR="00CF1098" w:rsidRPr="00CF1098" w:rsidRDefault="00CF1098" w:rsidP="00CF109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4"/>
          <w:lang w:val="es-CO" w:eastAsia="es-CO"/>
        </w:rPr>
      </w:pPr>
    </w:p>
    <w:p w14:paraId="22C0CD28" w14:textId="4BCF9F75" w:rsidR="00CF1098" w:rsidRPr="00CF1098" w:rsidRDefault="00CF1098" w:rsidP="00CF1098">
      <w:pPr>
        <w:jc w:val="center"/>
        <w:rPr>
          <w:lang w:val="es-CO"/>
        </w:rPr>
      </w:pPr>
      <w:r>
        <w:rPr>
          <w:lang w:val="es-CO"/>
        </w:rPr>
        <w:t xml:space="preserve">    </w:t>
      </w:r>
      <w:r w:rsidRPr="00CF1098">
        <w:rPr>
          <w:color w:val="000000" w:themeColor="text1"/>
          <w:lang w:val="es-CO"/>
        </w:rPr>
        <w:t xml:space="preserve"> </w:t>
      </w:r>
      <w:r>
        <w:rPr>
          <w:lang w:val="es-CO"/>
        </w:rPr>
        <w:t>APLICACIÓN DE LOS NIVELES CMMI EN EL PROGRAMA DE DESARROLLO DE NUMEROS FACTORIALES</w:t>
      </w:r>
    </w:p>
    <w:p w14:paraId="2F9AC8CE" w14:textId="6CB776F9" w:rsidR="00CF1098" w:rsidRPr="00CF1098" w:rsidRDefault="00CF1098" w:rsidP="00CF109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4"/>
          <w:lang w:val="es-CO" w:eastAsia="es-CO"/>
        </w:rPr>
      </w:pPr>
      <w:r w:rsidRPr="00CF1098">
        <w:rPr>
          <w:rFonts w:eastAsia="Times New Roman" w:cstheme="minorHAnsi"/>
          <w:szCs w:val="24"/>
          <w:lang w:val="es-CO" w:eastAsia="es-CO"/>
        </w:rPr>
        <w:t>ES UN</w:t>
      </w:r>
      <w:r>
        <w:rPr>
          <w:rFonts w:eastAsia="Times New Roman" w:cstheme="minorHAnsi"/>
          <w:szCs w:val="24"/>
          <w:lang w:val="es-CO" w:eastAsia="es-CO"/>
        </w:rPr>
        <w:t xml:space="preserve"> PROGRAMA QUE FACILITA BUSCAR EL FACTORIALA DE LOS NUMEROS, SIENDO UNA TAREA MAS ASENCILLA PARA EL USUARIO, YA QUE MI PROGRAMAA CUENTA CON LA OPTIMIZACION Y LOS NIVELES DE CMMI PARA QUE SEA MAS UTIL Y MAS SENCILLA DE USAR</w:t>
      </w:r>
    </w:p>
    <w:p w14:paraId="60165E6D" w14:textId="77777777" w:rsidR="00CF1098" w:rsidRPr="00CF1098" w:rsidRDefault="00CF1098" w:rsidP="00CF109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4"/>
          <w:lang w:val="es-CO" w:eastAsia="es-CO"/>
        </w:rPr>
      </w:pPr>
    </w:p>
    <w:p w14:paraId="55316266" w14:textId="77777777" w:rsidR="00CF1098" w:rsidRPr="00CF1098" w:rsidRDefault="00CF1098" w:rsidP="00CF109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4"/>
          <w:lang w:val="es-CO" w:eastAsia="es-CO"/>
        </w:rPr>
      </w:pPr>
    </w:p>
    <w:p w14:paraId="6298C4FC" w14:textId="77777777" w:rsidR="00CF1098" w:rsidRPr="00CF1098" w:rsidRDefault="00CF1098" w:rsidP="00CF109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4"/>
          <w:lang w:val="es-CO" w:eastAsia="es-CO"/>
        </w:rPr>
      </w:pPr>
    </w:p>
    <w:p w14:paraId="19C9E0E6" w14:textId="77777777" w:rsidR="00CF1098" w:rsidRPr="00CF1098" w:rsidRDefault="00CF1098" w:rsidP="00CF109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4"/>
          <w:lang w:val="es-CO" w:eastAsia="es-CO"/>
        </w:rPr>
      </w:pPr>
    </w:p>
    <w:p w14:paraId="70C599DD" w14:textId="3DEF107B" w:rsidR="00CF1098" w:rsidRPr="00CF1098" w:rsidRDefault="00CF1098" w:rsidP="00CF109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4"/>
          <w:lang w:val="es-CO" w:eastAsia="es-CO"/>
        </w:rPr>
      </w:pPr>
      <w:r w:rsidRPr="00CF1098">
        <w:rPr>
          <w:rFonts w:eastAsia="Times New Roman" w:cstheme="minorHAnsi"/>
          <w:szCs w:val="24"/>
          <w:lang w:val="es-CO" w:eastAsia="es-CO"/>
        </w:rPr>
        <w:t>PROYECTO PRESENTADO POR:</w:t>
      </w:r>
      <w:r w:rsidRPr="00CF1098">
        <w:rPr>
          <w:rFonts w:eastAsia="Times New Roman" w:cstheme="minorHAnsi"/>
          <w:szCs w:val="24"/>
          <w:lang w:val="es-CO" w:eastAsia="es-CO"/>
        </w:rPr>
        <w:br/>
        <w:t>KEVIN CAMILO DELGADO R.</w:t>
      </w:r>
      <w:r w:rsidRPr="00CF1098">
        <w:rPr>
          <w:rFonts w:eastAsia="Times New Roman" w:cstheme="minorHAnsi"/>
          <w:szCs w:val="24"/>
          <w:lang w:val="es-CO" w:eastAsia="es-CO"/>
        </w:rPr>
        <w:br/>
      </w:r>
    </w:p>
    <w:p w14:paraId="67ACA9F8" w14:textId="77777777" w:rsidR="00CF1098" w:rsidRPr="00CF1098" w:rsidRDefault="00CF1098" w:rsidP="00CF109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4"/>
          <w:lang w:val="es-CO" w:eastAsia="es-CO"/>
        </w:rPr>
      </w:pPr>
    </w:p>
    <w:p w14:paraId="66018481" w14:textId="77777777" w:rsidR="00CF1098" w:rsidRPr="00CF1098" w:rsidRDefault="00CF1098" w:rsidP="00CF109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4"/>
          <w:lang w:val="es-CO" w:eastAsia="es-CO"/>
        </w:rPr>
      </w:pPr>
    </w:p>
    <w:p w14:paraId="63453AE7" w14:textId="77777777" w:rsidR="00CF1098" w:rsidRPr="00CF1098" w:rsidRDefault="00CF1098" w:rsidP="00CF109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4"/>
          <w:lang w:val="es-CO" w:eastAsia="es-CO"/>
        </w:rPr>
      </w:pPr>
    </w:p>
    <w:p w14:paraId="71F19B4A" w14:textId="77777777" w:rsidR="00CF1098" w:rsidRPr="00CF1098" w:rsidRDefault="00CF1098" w:rsidP="00CF109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4"/>
          <w:lang w:val="es-CO" w:eastAsia="es-CO"/>
        </w:rPr>
      </w:pPr>
    </w:p>
    <w:p w14:paraId="5CDF4AE2" w14:textId="16F7008F" w:rsidR="00CF1098" w:rsidRPr="00CF1098" w:rsidRDefault="00CF1098" w:rsidP="00CF109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4"/>
          <w:lang w:val="es-CO" w:eastAsia="es-CO"/>
        </w:rPr>
      </w:pPr>
      <w:r w:rsidRPr="00CF1098">
        <w:rPr>
          <w:rFonts w:eastAsia="Times New Roman" w:cstheme="minorHAnsi"/>
          <w:szCs w:val="24"/>
          <w:lang w:val="es-CO" w:eastAsia="es-CO"/>
        </w:rPr>
        <w:t>TUTOR:</w:t>
      </w:r>
      <w:r w:rsidRPr="00CF1098">
        <w:rPr>
          <w:rFonts w:eastAsia="Times New Roman" w:cstheme="minorHAnsi"/>
          <w:szCs w:val="24"/>
          <w:lang w:val="es-CO" w:eastAsia="es-CO"/>
        </w:rPr>
        <w:br/>
        <w:t>I</w:t>
      </w:r>
    </w:p>
    <w:p w14:paraId="7D48BA9B" w14:textId="53491D4A" w:rsidR="00CF1098" w:rsidRDefault="00CF1098" w:rsidP="00CF109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4"/>
          <w:lang w:val="es-CO" w:eastAsia="es-CO"/>
        </w:rPr>
      </w:pPr>
      <w:r w:rsidRPr="00CF1098">
        <w:rPr>
          <w:rFonts w:eastAsia="Times New Roman" w:cstheme="minorHAnsi"/>
          <w:szCs w:val="24"/>
          <w:lang w:val="es-CO" w:eastAsia="es-CO"/>
        </w:rPr>
        <w:t>SENA – CENTRO DE BIOTECNOLOGÍA AGROPECUARIA</w:t>
      </w:r>
      <w:r w:rsidRPr="00CF1098">
        <w:rPr>
          <w:rFonts w:eastAsia="Times New Roman" w:cstheme="minorHAnsi"/>
          <w:szCs w:val="24"/>
          <w:lang w:val="es-CO" w:eastAsia="es-CO"/>
        </w:rPr>
        <w:br/>
        <w:t>MOSQUERA, CUNDINAMARCA</w:t>
      </w:r>
      <w:r w:rsidRPr="00CF1098">
        <w:rPr>
          <w:rFonts w:eastAsia="Times New Roman" w:cstheme="minorHAnsi"/>
          <w:szCs w:val="24"/>
          <w:lang w:val="es-CO" w:eastAsia="es-CO"/>
        </w:rPr>
        <w:br/>
        <w:t>2025</w:t>
      </w:r>
    </w:p>
    <w:p w14:paraId="36F57920" w14:textId="023480EB" w:rsidR="002C3C3D" w:rsidRDefault="002C3C3D" w:rsidP="00CF109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4"/>
          <w:lang w:val="es-CO" w:eastAsia="es-CO"/>
        </w:rPr>
      </w:pPr>
    </w:p>
    <w:p w14:paraId="33426501" w14:textId="77777777" w:rsidR="002C3C3D" w:rsidRPr="00CF1098" w:rsidRDefault="002C3C3D" w:rsidP="00CF1098">
      <w:pPr>
        <w:spacing w:before="100" w:beforeAutospacing="1" w:after="100" w:afterAutospacing="1" w:line="240" w:lineRule="auto"/>
        <w:jc w:val="center"/>
        <w:rPr>
          <w:rFonts w:eastAsia="Times New Roman" w:cstheme="minorHAnsi"/>
          <w:szCs w:val="24"/>
          <w:lang w:val="es-CO" w:eastAsia="es-CO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783149692"/>
        <w:docPartObj>
          <w:docPartGallery w:val="Table of Contents"/>
          <w:docPartUnique/>
        </w:docPartObj>
      </w:sdtPr>
      <w:sdtEndPr/>
      <w:sdtContent>
        <w:p w14:paraId="5E67D2FD" w14:textId="77777777" w:rsidR="00A22EDE" w:rsidRDefault="00A22EDE">
          <w:pPr>
            <w:pStyle w:val="TtuloTDC"/>
          </w:pPr>
          <w:r>
            <w:rPr>
              <w:lang w:val="es-ES"/>
            </w:rPr>
            <w:t>Contenido</w:t>
          </w:r>
        </w:p>
        <w:p w14:paraId="2EA112A9" w14:textId="1D8EFEA3" w:rsidR="002C3C3D" w:rsidRDefault="00A22EDE">
          <w:pPr>
            <w:pStyle w:val="TDC1"/>
            <w:tabs>
              <w:tab w:val="right" w:leader="dot" w:pos="8630"/>
            </w:tabs>
            <w:rPr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16841" w:history="1">
            <w:r w:rsidR="002C3C3D" w:rsidRPr="00BC3A5C">
              <w:rPr>
                <w:rStyle w:val="Hipervnculo"/>
                <w:noProof/>
                <w:lang w:val="es-CO"/>
              </w:rPr>
              <w:t>Resumen</w:t>
            </w:r>
            <w:r w:rsidR="002C3C3D">
              <w:rPr>
                <w:noProof/>
                <w:webHidden/>
              </w:rPr>
              <w:tab/>
            </w:r>
            <w:r w:rsidR="002C3C3D">
              <w:rPr>
                <w:noProof/>
                <w:webHidden/>
              </w:rPr>
              <w:fldChar w:fldCharType="begin"/>
            </w:r>
            <w:r w:rsidR="002C3C3D">
              <w:rPr>
                <w:noProof/>
                <w:webHidden/>
              </w:rPr>
              <w:instrText xml:space="preserve"> PAGEREF _Toc200916841 \h </w:instrText>
            </w:r>
            <w:r w:rsidR="002C3C3D">
              <w:rPr>
                <w:noProof/>
                <w:webHidden/>
              </w:rPr>
            </w:r>
            <w:r w:rsidR="002C3C3D">
              <w:rPr>
                <w:noProof/>
                <w:webHidden/>
              </w:rPr>
              <w:fldChar w:fldCharType="separate"/>
            </w:r>
            <w:r w:rsidR="002C3C3D">
              <w:rPr>
                <w:noProof/>
                <w:webHidden/>
              </w:rPr>
              <w:t>4</w:t>
            </w:r>
            <w:r w:rsidR="002C3C3D">
              <w:rPr>
                <w:noProof/>
                <w:webHidden/>
              </w:rPr>
              <w:fldChar w:fldCharType="end"/>
            </w:r>
          </w:hyperlink>
        </w:p>
        <w:p w14:paraId="74559669" w14:textId="4745F6FF" w:rsidR="002C3C3D" w:rsidRDefault="002C3C3D">
          <w:pPr>
            <w:pStyle w:val="TDC1"/>
            <w:tabs>
              <w:tab w:val="right" w:leader="dot" w:pos="8630"/>
            </w:tabs>
            <w:rPr>
              <w:noProof/>
              <w:lang w:val="es-CO" w:eastAsia="es-CO"/>
            </w:rPr>
          </w:pPr>
          <w:hyperlink w:anchor="_Toc200916842" w:history="1">
            <w:r w:rsidRPr="00BC3A5C">
              <w:rPr>
                <w:rStyle w:val="Hipervnculo"/>
                <w:noProof/>
                <w:lang w:val="es-CO"/>
              </w:rPr>
              <w:t>1. Funcionalidad ¿Para qué sirve?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431E" w14:textId="110C0B38" w:rsidR="002C3C3D" w:rsidRDefault="002C3C3D">
          <w:pPr>
            <w:pStyle w:val="TDC1"/>
            <w:tabs>
              <w:tab w:val="right" w:leader="dot" w:pos="8630"/>
            </w:tabs>
            <w:rPr>
              <w:noProof/>
              <w:lang w:val="es-CO" w:eastAsia="es-CO"/>
            </w:rPr>
          </w:pPr>
          <w:hyperlink w:anchor="_Toc200916843" w:history="1">
            <w:r w:rsidRPr="00BC3A5C">
              <w:rPr>
                <w:rStyle w:val="Hipervnculo"/>
                <w:noProof/>
                <w:lang w:val="es-CO"/>
              </w:rPr>
              <w:t>2. Sintaxis básica: Ejemplo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8AE0" w14:textId="2827360D" w:rsidR="002C3C3D" w:rsidRDefault="002C3C3D">
          <w:pPr>
            <w:pStyle w:val="TDC1"/>
            <w:tabs>
              <w:tab w:val="right" w:leader="dot" w:pos="8630"/>
            </w:tabs>
            <w:rPr>
              <w:noProof/>
              <w:lang w:val="es-CO" w:eastAsia="es-CO"/>
            </w:rPr>
          </w:pPr>
          <w:hyperlink w:anchor="_Toc200916844" w:history="1">
            <w:r w:rsidRPr="00BC3A5C">
              <w:rPr>
                <w:rStyle w:val="Hipervnculo"/>
                <w:noProof/>
                <w:lang w:val="es-CO"/>
              </w:rPr>
              <w:t>3. Aplicaciones reales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76F6" w14:textId="7A34C604" w:rsidR="002C3C3D" w:rsidRDefault="002C3C3D">
          <w:pPr>
            <w:pStyle w:val="TDC2"/>
            <w:tabs>
              <w:tab w:val="right" w:leader="dot" w:pos="8630"/>
            </w:tabs>
            <w:rPr>
              <w:noProof/>
              <w:lang w:val="es-CO" w:eastAsia="es-CO"/>
            </w:rPr>
          </w:pPr>
          <w:hyperlink w:anchor="_Toc200916845" w:history="1">
            <w:r w:rsidRPr="00BC3A5C">
              <w:rPr>
                <w:rStyle w:val="Hipervnculo"/>
                <w:noProof/>
                <w:lang w:val="es-CO"/>
              </w:rPr>
              <w:t>Ejemplo de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_Toc200916845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F838D" w14:textId="65578F0F" w:rsidR="00CF1098" w:rsidRPr="00A22EDE" w:rsidRDefault="00A22EDE" w:rsidP="00A22EDE">
          <w:r>
            <w:rPr>
              <w:b/>
              <w:bCs/>
              <w:lang w:val="es-ES"/>
            </w:rPr>
            <w:fldChar w:fldCharType="end"/>
          </w:r>
        </w:p>
      </w:sdtContent>
    </w:sdt>
    <w:p w14:paraId="5066BFFD" w14:textId="77777777" w:rsidR="00CF1098" w:rsidRDefault="00CF1098">
      <w:pPr>
        <w:pStyle w:val="Ttulo1"/>
        <w:rPr>
          <w:color w:val="000000" w:themeColor="text1"/>
          <w:lang w:val="es-CO"/>
        </w:rPr>
      </w:pPr>
    </w:p>
    <w:p w14:paraId="032FBA6F" w14:textId="77777777" w:rsidR="00CF1098" w:rsidRDefault="00CF1098">
      <w:pPr>
        <w:pStyle w:val="Ttulo1"/>
        <w:rPr>
          <w:color w:val="000000" w:themeColor="text1"/>
          <w:lang w:val="es-CO"/>
        </w:rPr>
      </w:pPr>
    </w:p>
    <w:p w14:paraId="516A9E96" w14:textId="77777777" w:rsidR="00CF1098" w:rsidRDefault="00CF1098">
      <w:pPr>
        <w:pStyle w:val="Ttulo1"/>
        <w:rPr>
          <w:color w:val="000000" w:themeColor="text1"/>
          <w:lang w:val="es-CO"/>
        </w:rPr>
      </w:pPr>
    </w:p>
    <w:p w14:paraId="3D3B8419" w14:textId="77777777" w:rsidR="00CF1098" w:rsidRDefault="00CF1098">
      <w:pPr>
        <w:pStyle w:val="Ttulo1"/>
        <w:rPr>
          <w:color w:val="000000" w:themeColor="text1"/>
          <w:lang w:val="es-CO"/>
        </w:rPr>
      </w:pPr>
    </w:p>
    <w:p w14:paraId="69014ADF" w14:textId="77777777" w:rsidR="00CF1098" w:rsidRDefault="00CF1098">
      <w:pPr>
        <w:pStyle w:val="Ttulo1"/>
        <w:rPr>
          <w:color w:val="000000" w:themeColor="text1"/>
          <w:lang w:val="es-CO"/>
        </w:rPr>
      </w:pPr>
    </w:p>
    <w:p w14:paraId="75E15D8B" w14:textId="77777777" w:rsidR="00CF1098" w:rsidRDefault="00CF1098">
      <w:pPr>
        <w:pStyle w:val="Ttulo1"/>
        <w:rPr>
          <w:color w:val="000000" w:themeColor="text1"/>
          <w:lang w:val="es-CO"/>
        </w:rPr>
      </w:pPr>
    </w:p>
    <w:p w14:paraId="0845F893" w14:textId="3EB896C0" w:rsidR="00A22EDE" w:rsidRDefault="00A22EDE">
      <w:pPr>
        <w:pStyle w:val="Ttulo1"/>
        <w:rPr>
          <w:color w:val="000000" w:themeColor="text1"/>
          <w:lang w:val="es-CO"/>
        </w:rPr>
      </w:pPr>
    </w:p>
    <w:p w14:paraId="4A7C17BF" w14:textId="15A7C59E" w:rsidR="00CC1F8D" w:rsidRDefault="00CC1F8D" w:rsidP="00CC1F8D">
      <w:pPr>
        <w:rPr>
          <w:lang w:val="es-CO"/>
        </w:rPr>
      </w:pPr>
    </w:p>
    <w:p w14:paraId="6054FFF6" w14:textId="37EC57BC" w:rsidR="00CC1F8D" w:rsidRDefault="00CC1F8D" w:rsidP="00CC1F8D">
      <w:pPr>
        <w:rPr>
          <w:lang w:val="es-CO"/>
        </w:rPr>
      </w:pPr>
    </w:p>
    <w:p w14:paraId="00EE9933" w14:textId="77777777" w:rsidR="00CC1F8D" w:rsidRPr="00CC1F8D" w:rsidRDefault="00CC1F8D" w:rsidP="00CC1F8D">
      <w:pPr>
        <w:rPr>
          <w:lang w:val="es-CO"/>
        </w:rPr>
      </w:pPr>
    </w:p>
    <w:p w14:paraId="25E5B929" w14:textId="77777777" w:rsidR="00CC1F8D" w:rsidRDefault="00CC1F8D">
      <w:pPr>
        <w:pStyle w:val="Ttulo1"/>
        <w:rPr>
          <w:color w:val="000000" w:themeColor="text1"/>
          <w:lang w:val="es-CO"/>
        </w:rPr>
      </w:pPr>
    </w:p>
    <w:p w14:paraId="229A1D49" w14:textId="77777777" w:rsidR="00CC1F8D" w:rsidRDefault="00CC1F8D">
      <w:pPr>
        <w:pStyle w:val="Ttulo1"/>
        <w:rPr>
          <w:color w:val="000000" w:themeColor="text1"/>
          <w:lang w:val="es-CO"/>
        </w:rPr>
      </w:pPr>
    </w:p>
    <w:p w14:paraId="0B78F7E6" w14:textId="77777777" w:rsidR="00CC1F8D" w:rsidRDefault="00CC1F8D">
      <w:pPr>
        <w:pStyle w:val="Ttulo1"/>
        <w:rPr>
          <w:color w:val="000000" w:themeColor="text1"/>
          <w:lang w:val="es-CO"/>
        </w:rPr>
      </w:pPr>
    </w:p>
    <w:p w14:paraId="130A680D" w14:textId="77777777" w:rsidR="00CC1F8D" w:rsidRDefault="00CC1F8D">
      <w:pPr>
        <w:pStyle w:val="Ttulo1"/>
        <w:rPr>
          <w:color w:val="000000" w:themeColor="text1"/>
          <w:lang w:val="es-CO"/>
        </w:rPr>
      </w:pPr>
    </w:p>
    <w:p w14:paraId="54F5F819" w14:textId="77777777" w:rsidR="00CC1F8D" w:rsidRDefault="00CC1F8D">
      <w:pPr>
        <w:pStyle w:val="Ttulo1"/>
        <w:rPr>
          <w:color w:val="000000" w:themeColor="text1"/>
          <w:lang w:val="es-CO"/>
        </w:rPr>
      </w:pPr>
    </w:p>
    <w:p w14:paraId="66E101BC" w14:textId="1146674F" w:rsidR="00C74012" w:rsidRPr="002B6D35" w:rsidRDefault="00D644A2">
      <w:pPr>
        <w:pStyle w:val="Ttulo1"/>
        <w:rPr>
          <w:lang w:val="es-CO"/>
        </w:rPr>
      </w:pPr>
      <w:bookmarkStart w:id="0" w:name="_Toc200916841"/>
      <w:r w:rsidRPr="00CF1098">
        <w:rPr>
          <w:color w:val="000000" w:themeColor="text1"/>
          <w:lang w:val="es-CO"/>
        </w:rPr>
        <w:t>Resumen</w:t>
      </w:r>
      <w:bookmarkEnd w:id="0"/>
    </w:p>
    <w:p w14:paraId="610C702C" w14:textId="26F99073" w:rsidR="00C74012" w:rsidRDefault="002B6D35">
      <w:pPr>
        <w:rPr>
          <w:lang w:val="es-CO"/>
        </w:rPr>
      </w:pPr>
      <w:r w:rsidRPr="002B6D35">
        <w:rPr>
          <w:lang w:val="es-CO"/>
        </w:rPr>
        <w:t xml:space="preserve">Este documento muestra </w:t>
      </w:r>
      <w:r w:rsidR="00CC1F8D">
        <w:rPr>
          <w:lang w:val="es-CO"/>
        </w:rPr>
        <w:t xml:space="preserve">la introducción de usar la librería </w:t>
      </w:r>
      <w:r w:rsidR="00CC1F8D" w:rsidRPr="00CC1F8D">
        <w:rPr>
          <w:b/>
          <w:bCs/>
          <w:lang w:val="es-CO"/>
        </w:rPr>
        <w:t>PILLOW</w:t>
      </w:r>
      <w:r w:rsidR="00CC1F8D">
        <w:rPr>
          <w:lang w:val="es-CO"/>
        </w:rPr>
        <w:t>, esta librería nos ayuda con las imágenes, editándolas con filtros, ajustando pixeles, hasta incluso cambia su resolución y su peso. Esta es muy importante para nosotros los desarrolladores web.</w:t>
      </w:r>
      <w:r w:rsidR="00CC1F8D">
        <w:rPr>
          <w:lang w:val="es-CO"/>
        </w:rPr>
        <w:br/>
        <w:t>Ya que facilita a la hora de que un usuario quiera subir una imagen, también una miniatura.</w:t>
      </w:r>
      <w:r w:rsidR="00CC1F8D">
        <w:rPr>
          <w:lang w:val="es-CO"/>
        </w:rPr>
        <w:br/>
        <w:t>Esto librería no se demora nada en subir las imágenes</w:t>
      </w:r>
    </w:p>
    <w:p w14:paraId="7D1D0FF1" w14:textId="4F274B77" w:rsidR="00CC1F8D" w:rsidRDefault="00CC1F8D">
      <w:pPr>
        <w:rPr>
          <w:lang w:val="es-CO"/>
        </w:rPr>
      </w:pPr>
    </w:p>
    <w:p w14:paraId="3186FD35" w14:textId="22ACA017" w:rsidR="00CC1F8D" w:rsidRDefault="00CC1F8D">
      <w:pPr>
        <w:rPr>
          <w:lang w:val="es-CO"/>
        </w:rPr>
      </w:pPr>
    </w:p>
    <w:p w14:paraId="538650EB" w14:textId="62DB3AE9" w:rsidR="00CC1F8D" w:rsidRDefault="00CC1F8D">
      <w:pPr>
        <w:rPr>
          <w:lang w:val="es-CO"/>
        </w:rPr>
      </w:pPr>
    </w:p>
    <w:p w14:paraId="0F6FD9EF" w14:textId="51085EC5" w:rsidR="00CC1F8D" w:rsidRDefault="00CC1F8D">
      <w:pPr>
        <w:rPr>
          <w:lang w:val="es-CO"/>
        </w:rPr>
      </w:pPr>
    </w:p>
    <w:p w14:paraId="49288734" w14:textId="32D7B55A" w:rsidR="00CC1F8D" w:rsidRDefault="00CC1F8D">
      <w:pPr>
        <w:rPr>
          <w:lang w:val="es-CO"/>
        </w:rPr>
      </w:pPr>
    </w:p>
    <w:p w14:paraId="185500E9" w14:textId="10109B80" w:rsidR="00CC1F8D" w:rsidRDefault="00CC1F8D">
      <w:pPr>
        <w:rPr>
          <w:lang w:val="es-CO"/>
        </w:rPr>
      </w:pPr>
    </w:p>
    <w:p w14:paraId="682A4175" w14:textId="381E1C0B" w:rsidR="00CC1F8D" w:rsidRDefault="00CC1F8D">
      <w:pPr>
        <w:rPr>
          <w:lang w:val="es-CO"/>
        </w:rPr>
      </w:pPr>
    </w:p>
    <w:p w14:paraId="7626931B" w14:textId="40E66D18" w:rsidR="00CC1F8D" w:rsidRDefault="00CC1F8D">
      <w:pPr>
        <w:rPr>
          <w:lang w:val="es-CO"/>
        </w:rPr>
      </w:pPr>
    </w:p>
    <w:p w14:paraId="62F3F5FA" w14:textId="443063DE" w:rsidR="00CC1F8D" w:rsidRDefault="00CC1F8D">
      <w:pPr>
        <w:rPr>
          <w:lang w:val="es-CO"/>
        </w:rPr>
      </w:pPr>
    </w:p>
    <w:p w14:paraId="0F7412A5" w14:textId="72FBF2FE" w:rsidR="00CC1F8D" w:rsidRDefault="00CC1F8D">
      <w:pPr>
        <w:rPr>
          <w:lang w:val="es-CO"/>
        </w:rPr>
      </w:pPr>
    </w:p>
    <w:p w14:paraId="46A5FD2C" w14:textId="68EE6769" w:rsidR="00CC1F8D" w:rsidRDefault="00CC1F8D">
      <w:pPr>
        <w:rPr>
          <w:lang w:val="es-CO"/>
        </w:rPr>
      </w:pPr>
    </w:p>
    <w:p w14:paraId="1D020C9A" w14:textId="77777777" w:rsidR="00CC1F8D" w:rsidRPr="00CC1F8D" w:rsidRDefault="00CC1F8D">
      <w:pPr>
        <w:rPr>
          <w:lang w:val="es-CO"/>
        </w:rPr>
      </w:pPr>
    </w:p>
    <w:p w14:paraId="47C88FD0" w14:textId="74420A62" w:rsidR="00CF1098" w:rsidRDefault="00CF1098">
      <w:pPr>
        <w:rPr>
          <w:lang w:val="es-CO"/>
        </w:rPr>
      </w:pPr>
    </w:p>
    <w:p w14:paraId="24953A0E" w14:textId="0BE0E6A8" w:rsidR="00CF1098" w:rsidRDefault="00CF1098">
      <w:pPr>
        <w:rPr>
          <w:lang w:val="es-CO"/>
        </w:rPr>
      </w:pPr>
    </w:p>
    <w:p w14:paraId="272FFC6E" w14:textId="76F3D2D0" w:rsidR="00CF1098" w:rsidRDefault="00CF1098">
      <w:pPr>
        <w:rPr>
          <w:lang w:val="es-CO"/>
        </w:rPr>
      </w:pPr>
    </w:p>
    <w:p w14:paraId="353830E3" w14:textId="1A4AB7A8" w:rsidR="00C74012" w:rsidRPr="00CF1098" w:rsidRDefault="00CF1098">
      <w:pPr>
        <w:pStyle w:val="Ttulo1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 xml:space="preserve">  </w:t>
      </w:r>
      <w:bookmarkStart w:id="1" w:name="_Toc200916842"/>
      <w:r w:rsidR="00D644A2" w:rsidRPr="00CF1098">
        <w:rPr>
          <w:color w:val="000000" w:themeColor="text1"/>
          <w:lang w:val="es-CO"/>
        </w:rPr>
        <w:t xml:space="preserve">1. </w:t>
      </w:r>
      <w:r w:rsidR="00CC1F8D">
        <w:rPr>
          <w:color w:val="000000" w:themeColor="text1"/>
          <w:lang w:val="es-CO"/>
        </w:rPr>
        <w:t>Funcionalidad ¿Para qué sirve?</w:t>
      </w:r>
      <w:bookmarkEnd w:id="1"/>
    </w:p>
    <w:p w14:paraId="1B5F7B83" w14:textId="77777777" w:rsidR="007108B4" w:rsidRDefault="007108B4">
      <w:pPr>
        <w:rPr>
          <w:lang w:val="es-CO"/>
        </w:rPr>
      </w:pPr>
    </w:p>
    <w:p w14:paraId="47B83354" w14:textId="368D3ECD" w:rsidR="00C74012" w:rsidRPr="00CC1F8D" w:rsidRDefault="00CC1F8D" w:rsidP="00CC1F8D">
      <w:pPr>
        <w:rPr>
          <w:lang w:val="es-CO"/>
        </w:rPr>
      </w:pPr>
      <w:proofErr w:type="spellStart"/>
      <w:r w:rsidRPr="00CC1F8D">
        <w:rPr>
          <w:rStyle w:val="hgkelc"/>
          <w:lang w:val="es-ES"/>
        </w:rPr>
        <w:t>Pillow</w:t>
      </w:r>
      <w:proofErr w:type="spellEnd"/>
      <w:r w:rsidRPr="00CC1F8D">
        <w:rPr>
          <w:rStyle w:val="hgkelc"/>
          <w:lang w:val="es-ES"/>
        </w:rPr>
        <w:t xml:space="preserve"> es una potente biblioteca de procesamiento de imágenes que se utiliza para realizar una amplia gama de operaciones en imágenes, como cambiar su tamaño, recortar, rotar y mucho más. Es una bifurcación de Python </w:t>
      </w:r>
      <w:proofErr w:type="spellStart"/>
      <w:r w:rsidRPr="00CC1F8D">
        <w:rPr>
          <w:rStyle w:val="hgkelc"/>
          <w:lang w:val="es-ES"/>
        </w:rPr>
        <w:t>Imaging</w:t>
      </w:r>
      <w:proofErr w:type="spellEnd"/>
      <w:r w:rsidRPr="00CC1F8D">
        <w:rPr>
          <w:rStyle w:val="hgkelc"/>
          <w:lang w:val="es-ES"/>
        </w:rPr>
        <w:t xml:space="preserve"> Library (PIL), que es una biblioteca de referencia de Python para trabajar con imágenes.</w:t>
      </w:r>
    </w:p>
    <w:p w14:paraId="0CCF04BF" w14:textId="375157C4" w:rsidR="00CF1098" w:rsidRPr="00AD7A3D" w:rsidRDefault="00AD7A3D">
      <w:pPr>
        <w:rPr>
          <w:lang w:val="es-CO"/>
        </w:rPr>
      </w:pPr>
      <w:proofErr w:type="spellStart"/>
      <w:r w:rsidRPr="00AD7A3D">
        <w:rPr>
          <w:lang w:val="es-CO"/>
        </w:rPr>
        <w:t>Pillow</w:t>
      </w:r>
      <w:proofErr w:type="spellEnd"/>
      <w:r w:rsidRPr="00AD7A3D">
        <w:rPr>
          <w:lang w:val="es-CO"/>
        </w:rPr>
        <w:t xml:space="preserve"> ofrece una amplia gama de opciones para trabajar con imágenes y es compatible con muchos formatos populares como JPEG, PNG, GIF e incluso formatos menos comunes como TIFF y </w:t>
      </w:r>
      <w:proofErr w:type="spellStart"/>
      <w:r w:rsidRPr="00AD7A3D">
        <w:rPr>
          <w:lang w:val="es-CO"/>
        </w:rPr>
        <w:t>WebP</w:t>
      </w:r>
      <w:proofErr w:type="spellEnd"/>
      <w:r w:rsidRPr="00AD7A3D">
        <w:rPr>
          <w:lang w:val="es-CO"/>
        </w:rPr>
        <w:t xml:space="preserve">. Para usar </w:t>
      </w:r>
      <w:proofErr w:type="spellStart"/>
      <w:r w:rsidRPr="00AD7A3D">
        <w:rPr>
          <w:lang w:val="es-CO"/>
        </w:rPr>
        <w:t>Pillow</w:t>
      </w:r>
      <w:proofErr w:type="spellEnd"/>
      <w:r w:rsidRPr="00AD7A3D">
        <w:rPr>
          <w:lang w:val="es-CO"/>
        </w:rPr>
        <w:t>, primero debemos instalarlo en nuestro PC local mediante PIP.</w:t>
      </w:r>
    </w:p>
    <w:p w14:paraId="7C539886" w14:textId="2E0F38CD" w:rsidR="00CF1098" w:rsidRDefault="00CF1098">
      <w:pPr>
        <w:rPr>
          <w:lang w:val="es-CO"/>
        </w:rPr>
      </w:pPr>
    </w:p>
    <w:p w14:paraId="1902EE83" w14:textId="2084C97F" w:rsidR="00CF1098" w:rsidRDefault="00CF1098">
      <w:pPr>
        <w:rPr>
          <w:lang w:val="es-CO"/>
        </w:rPr>
      </w:pPr>
    </w:p>
    <w:p w14:paraId="2132BF91" w14:textId="32EBDA85" w:rsidR="00CF1098" w:rsidRDefault="00CF1098">
      <w:pPr>
        <w:rPr>
          <w:lang w:val="es-CO"/>
        </w:rPr>
      </w:pPr>
    </w:p>
    <w:p w14:paraId="1D2AE6AD" w14:textId="11E043D5" w:rsidR="00CF1098" w:rsidRDefault="00CF1098">
      <w:pPr>
        <w:rPr>
          <w:lang w:val="es-CO"/>
        </w:rPr>
      </w:pPr>
    </w:p>
    <w:p w14:paraId="6396F2B5" w14:textId="30E9E9AA" w:rsidR="00CF1098" w:rsidRDefault="00CF1098">
      <w:pPr>
        <w:rPr>
          <w:lang w:val="es-CO"/>
        </w:rPr>
      </w:pPr>
    </w:p>
    <w:p w14:paraId="18B5E56B" w14:textId="152EF85D" w:rsidR="00CF1098" w:rsidRDefault="00CF1098">
      <w:pPr>
        <w:rPr>
          <w:lang w:val="es-CO"/>
        </w:rPr>
      </w:pPr>
    </w:p>
    <w:p w14:paraId="45FACDFE" w14:textId="41BD6AAE" w:rsidR="00CF1098" w:rsidRDefault="00CF1098">
      <w:pPr>
        <w:rPr>
          <w:lang w:val="es-CO"/>
        </w:rPr>
      </w:pPr>
    </w:p>
    <w:p w14:paraId="1AB27426" w14:textId="4B1E8E9A" w:rsidR="00CF1098" w:rsidRDefault="00CF1098">
      <w:pPr>
        <w:rPr>
          <w:lang w:val="es-CO"/>
        </w:rPr>
      </w:pPr>
    </w:p>
    <w:p w14:paraId="6E5177A5" w14:textId="4667DCA4" w:rsidR="00CF1098" w:rsidRDefault="00CF1098">
      <w:pPr>
        <w:rPr>
          <w:lang w:val="es-CO"/>
        </w:rPr>
      </w:pPr>
    </w:p>
    <w:p w14:paraId="19886868" w14:textId="211A15AE" w:rsidR="00CF1098" w:rsidRDefault="00CF1098">
      <w:pPr>
        <w:rPr>
          <w:lang w:val="es-CO"/>
        </w:rPr>
      </w:pPr>
    </w:p>
    <w:p w14:paraId="00BE7B06" w14:textId="26823B3F" w:rsidR="00CF1098" w:rsidRDefault="00CF1098">
      <w:pPr>
        <w:rPr>
          <w:lang w:val="es-CO"/>
        </w:rPr>
      </w:pPr>
    </w:p>
    <w:p w14:paraId="6D279DDA" w14:textId="23DFA1DB" w:rsidR="00CF1098" w:rsidRDefault="00CF1098">
      <w:pPr>
        <w:rPr>
          <w:lang w:val="es-CO"/>
        </w:rPr>
      </w:pPr>
    </w:p>
    <w:p w14:paraId="6C3CC692" w14:textId="729AB996" w:rsidR="00CF1098" w:rsidRDefault="00CF1098">
      <w:pPr>
        <w:rPr>
          <w:lang w:val="es-CO"/>
        </w:rPr>
      </w:pPr>
    </w:p>
    <w:p w14:paraId="34CE94B9" w14:textId="77777777" w:rsidR="00CF1098" w:rsidRPr="002B6D35" w:rsidRDefault="00CF1098">
      <w:pPr>
        <w:rPr>
          <w:lang w:val="es-CO"/>
        </w:rPr>
      </w:pPr>
    </w:p>
    <w:p w14:paraId="0F49DA6B" w14:textId="2633C374" w:rsidR="00303B0C" w:rsidRDefault="00D644A2" w:rsidP="00AD7A3D">
      <w:pPr>
        <w:pStyle w:val="Ttulo1"/>
        <w:rPr>
          <w:color w:val="000000" w:themeColor="text1"/>
          <w:lang w:val="es-CO"/>
        </w:rPr>
      </w:pPr>
      <w:bookmarkStart w:id="2" w:name="_Toc200916843"/>
      <w:r w:rsidRPr="00CF1098">
        <w:rPr>
          <w:color w:val="000000" w:themeColor="text1"/>
          <w:lang w:val="es-CO"/>
        </w:rPr>
        <w:lastRenderedPageBreak/>
        <w:t xml:space="preserve">2. </w:t>
      </w:r>
      <w:r w:rsidR="00AD7A3D" w:rsidRPr="00AD7A3D">
        <w:rPr>
          <w:color w:val="000000" w:themeColor="text1"/>
          <w:lang w:val="es-CO"/>
        </w:rPr>
        <w:t>Sintaxis básica: Ejemplo de uso.</w:t>
      </w:r>
      <w:bookmarkEnd w:id="2"/>
      <w:r w:rsidR="00303B0C">
        <w:rPr>
          <w:color w:val="000000" w:themeColor="text1"/>
          <w:lang w:val="es-CO"/>
        </w:rPr>
        <w:br/>
      </w:r>
    </w:p>
    <w:p w14:paraId="1EBE4AD9" w14:textId="77777777" w:rsidR="00AD7A3D" w:rsidRPr="00AD7A3D" w:rsidRDefault="00AD7A3D" w:rsidP="00AD7A3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AD7A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rom</w:t>
      </w:r>
      <w:r w:rsidRPr="00AD7A3D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 xml:space="preserve"> </w:t>
      </w:r>
      <w:r w:rsidRPr="00AD7A3D">
        <w:rPr>
          <w:rFonts w:ascii="Consolas" w:eastAsia="Times New Roman" w:hAnsi="Consolas" w:cs="Times New Roman"/>
          <w:color w:val="82AAFF"/>
          <w:sz w:val="21"/>
          <w:szCs w:val="21"/>
          <w:lang w:eastAsia="es-CO"/>
        </w:rPr>
        <w:t>PIL</w:t>
      </w:r>
      <w:r w:rsidRPr="00AD7A3D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 xml:space="preserve"> </w:t>
      </w:r>
      <w:r w:rsidRPr="00AD7A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s-CO"/>
        </w:rPr>
        <w:t>import</w:t>
      </w:r>
      <w:r w:rsidRPr="00AD7A3D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 xml:space="preserve"> Image</w:t>
      </w:r>
    </w:p>
    <w:p w14:paraId="054A2F71" w14:textId="77777777" w:rsidR="00AD7A3D" w:rsidRPr="00AD7A3D" w:rsidRDefault="00AD7A3D" w:rsidP="00AD7A3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</w:p>
    <w:p w14:paraId="0A0AB5E8" w14:textId="34F382A3" w:rsidR="00AD7A3D" w:rsidRPr="00AD7A3D" w:rsidRDefault="00AD7A3D" w:rsidP="00AD7A3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r w:rsidRPr="00AD7A3D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 xml:space="preserve">imagen </w:t>
      </w:r>
      <w:r w:rsidRPr="00AD7A3D">
        <w:rPr>
          <w:rFonts w:ascii="Consolas" w:eastAsia="Times New Roman" w:hAnsi="Consolas" w:cs="Times New Roman"/>
          <w:color w:val="C792EA"/>
          <w:sz w:val="21"/>
          <w:szCs w:val="21"/>
          <w:lang w:eastAsia="es-CO"/>
        </w:rPr>
        <w:t>=</w:t>
      </w:r>
      <w:r w:rsidRPr="00AD7A3D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 xml:space="preserve"> </w:t>
      </w:r>
      <w:proofErr w:type="spellStart"/>
      <w:r w:rsidRPr="00AD7A3D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Image.</w:t>
      </w:r>
      <w:r w:rsidRPr="00AD7A3D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open</w:t>
      </w:r>
      <w:proofErr w:type="spellEnd"/>
      <w:r w:rsidRPr="00AD7A3D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</w:t>
      </w:r>
      <w:r w:rsidRPr="00AD7A3D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boca</w:t>
      </w:r>
      <w:r w:rsidRPr="00AD7A3D">
        <w:rPr>
          <w:rFonts w:ascii="Consolas" w:eastAsia="Times New Roman" w:hAnsi="Consolas" w:cs="Times New Roman"/>
          <w:color w:val="C3E88D"/>
          <w:sz w:val="21"/>
          <w:szCs w:val="21"/>
          <w:lang w:eastAsia="es-CO"/>
        </w:rPr>
        <w:t>.jpg</w:t>
      </w:r>
      <w:r w:rsidRPr="00AD7A3D">
        <w:rPr>
          <w:rFonts w:ascii="Consolas" w:eastAsia="Times New Roman" w:hAnsi="Consolas" w:cs="Times New Roman"/>
          <w:color w:val="D9F5DD"/>
          <w:sz w:val="21"/>
          <w:szCs w:val="21"/>
          <w:lang w:eastAsia="es-CO"/>
        </w:rPr>
        <w:t>"</w:t>
      </w:r>
      <w:r w:rsidRPr="00AD7A3D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)</w:t>
      </w:r>
    </w:p>
    <w:p w14:paraId="57F12D11" w14:textId="77777777" w:rsidR="00AD7A3D" w:rsidRPr="00AD7A3D" w:rsidRDefault="00AD7A3D" w:rsidP="00AD7A3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</w:p>
    <w:p w14:paraId="5A5AD052" w14:textId="77777777" w:rsidR="00AD7A3D" w:rsidRPr="00AD7A3D" w:rsidRDefault="00AD7A3D" w:rsidP="00AD7A3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  <w:proofErr w:type="spellStart"/>
      <w:proofErr w:type="gramStart"/>
      <w:r w:rsidRPr="00AD7A3D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imagen.</w:t>
      </w:r>
      <w:r w:rsidRPr="00AD7A3D">
        <w:rPr>
          <w:rFonts w:ascii="Consolas" w:eastAsia="Times New Roman" w:hAnsi="Consolas" w:cs="Times New Roman"/>
          <w:color w:val="B2CCD6"/>
          <w:sz w:val="21"/>
          <w:szCs w:val="21"/>
          <w:lang w:eastAsia="es-CO"/>
        </w:rPr>
        <w:t>show</w:t>
      </w:r>
      <w:proofErr w:type="spellEnd"/>
      <w:proofErr w:type="gramEnd"/>
      <w:r w:rsidRPr="00AD7A3D"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  <w:t>()</w:t>
      </w:r>
    </w:p>
    <w:p w14:paraId="68F6D040" w14:textId="77777777" w:rsidR="00AD7A3D" w:rsidRPr="00AD7A3D" w:rsidRDefault="00AD7A3D" w:rsidP="00AD7A3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eastAsia="es-CO"/>
        </w:rPr>
      </w:pPr>
    </w:p>
    <w:p w14:paraId="5FA007C2" w14:textId="77777777" w:rsidR="00AD7A3D" w:rsidRPr="00AD7A3D" w:rsidRDefault="00AD7A3D" w:rsidP="00AD7A3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</w:pPr>
      <w:r w:rsidRPr="00AD7A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 xml:space="preserve">nueva </w:t>
      </w:r>
      <w:r w:rsidRPr="00AD7A3D">
        <w:rPr>
          <w:rFonts w:ascii="Consolas" w:eastAsia="Times New Roman" w:hAnsi="Consolas" w:cs="Times New Roman"/>
          <w:color w:val="C792EA"/>
          <w:sz w:val="21"/>
          <w:szCs w:val="21"/>
          <w:lang w:val="es-CO" w:eastAsia="es-CO"/>
        </w:rPr>
        <w:t>=</w:t>
      </w:r>
      <w:r w:rsidRPr="00AD7A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 xml:space="preserve"> </w:t>
      </w:r>
      <w:proofErr w:type="spellStart"/>
      <w:proofErr w:type="gramStart"/>
      <w:r w:rsidRPr="00AD7A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imagen.</w:t>
      </w:r>
      <w:r w:rsidRPr="00AD7A3D">
        <w:rPr>
          <w:rFonts w:ascii="Consolas" w:eastAsia="Times New Roman" w:hAnsi="Consolas" w:cs="Times New Roman"/>
          <w:color w:val="B2CCD6"/>
          <w:sz w:val="21"/>
          <w:szCs w:val="21"/>
          <w:lang w:val="es-CO" w:eastAsia="es-CO"/>
        </w:rPr>
        <w:t>resize</w:t>
      </w:r>
      <w:proofErr w:type="spellEnd"/>
      <w:proofErr w:type="gramEnd"/>
      <w:r w:rsidRPr="00AD7A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(</w:t>
      </w:r>
      <w:r w:rsidRPr="00AD7A3D">
        <w:rPr>
          <w:rFonts w:ascii="Consolas" w:eastAsia="Times New Roman" w:hAnsi="Consolas" w:cs="Times New Roman"/>
          <w:color w:val="7986E7"/>
          <w:sz w:val="21"/>
          <w:szCs w:val="21"/>
          <w:lang w:val="es-CO" w:eastAsia="es-CO"/>
        </w:rPr>
        <w:t>(</w:t>
      </w:r>
      <w:r w:rsidRPr="00AD7A3D">
        <w:rPr>
          <w:rFonts w:ascii="Consolas" w:eastAsia="Times New Roman" w:hAnsi="Consolas" w:cs="Times New Roman"/>
          <w:color w:val="F78C6C"/>
          <w:sz w:val="21"/>
          <w:szCs w:val="21"/>
          <w:lang w:val="es-CO" w:eastAsia="es-CO"/>
        </w:rPr>
        <w:t>200</w:t>
      </w:r>
      <w:r w:rsidRPr="00AD7A3D">
        <w:rPr>
          <w:rFonts w:ascii="Consolas" w:eastAsia="Times New Roman" w:hAnsi="Consolas" w:cs="Times New Roman"/>
          <w:color w:val="7986E7"/>
          <w:sz w:val="21"/>
          <w:szCs w:val="21"/>
          <w:lang w:val="es-CO" w:eastAsia="es-CO"/>
        </w:rPr>
        <w:t xml:space="preserve">, </w:t>
      </w:r>
      <w:r w:rsidRPr="00AD7A3D">
        <w:rPr>
          <w:rFonts w:ascii="Consolas" w:eastAsia="Times New Roman" w:hAnsi="Consolas" w:cs="Times New Roman"/>
          <w:color w:val="F78C6C"/>
          <w:sz w:val="21"/>
          <w:szCs w:val="21"/>
          <w:lang w:val="es-CO" w:eastAsia="es-CO"/>
        </w:rPr>
        <w:t>200</w:t>
      </w:r>
      <w:r w:rsidRPr="00AD7A3D">
        <w:rPr>
          <w:rFonts w:ascii="Consolas" w:eastAsia="Times New Roman" w:hAnsi="Consolas" w:cs="Times New Roman"/>
          <w:color w:val="7986E7"/>
          <w:sz w:val="21"/>
          <w:szCs w:val="21"/>
          <w:lang w:val="es-CO" w:eastAsia="es-CO"/>
        </w:rPr>
        <w:t>)</w:t>
      </w:r>
      <w:r w:rsidRPr="00AD7A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)</w:t>
      </w:r>
    </w:p>
    <w:p w14:paraId="19567585" w14:textId="77777777" w:rsidR="00AD7A3D" w:rsidRPr="00AD7A3D" w:rsidRDefault="00AD7A3D" w:rsidP="00AD7A3D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</w:pPr>
    </w:p>
    <w:p w14:paraId="24E73334" w14:textId="77777777" w:rsidR="00AD7A3D" w:rsidRPr="00AD7A3D" w:rsidRDefault="00AD7A3D" w:rsidP="00AD7A3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</w:pPr>
      <w:proofErr w:type="spellStart"/>
      <w:proofErr w:type="gramStart"/>
      <w:r w:rsidRPr="00AD7A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nueva.</w:t>
      </w:r>
      <w:r w:rsidRPr="00AD7A3D">
        <w:rPr>
          <w:rFonts w:ascii="Consolas" w:eastAsia="Times New Roman" w:hAnsi="Consolas" w:cs="Times New Roman"/>
          <w:color w:val="B2CCD6"/>
          <w:sz w:val="21"/>
          <w:szCs w:val="21"/>
          <w:lang w:val="es-CO" w:eastAsia="es-CO"/>
        </w:rPr>
        <w:t>save</w:t>
      </w:r>
      <w:proofErr w:type="spellEnd"/>
      <w:proofErr w:type="gramEnd"/>
      <w:r w:rsidRPr="00AD7A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(</w:t>
      </w:r>
      <w:r w:rsidRPr="00AD7A3D">
        <w:rPr>
          <w:rFonts w:ascii="Consolas" w:eastAsia="Times New Roman" w:hAnsi="Consolas" w:cs="Times New Roman"/>
          <w:color w:val="D9F5DD"/>
          <w:sz w:val="21"/>
          <w:szCs w:val="21"/>
          <w:lang w:val="es-CO" w:eastAsia="es-CO"/>
        </w:rPr>
        <w:t>"</w:t>
      </w:r>
      <w:r w:rsidRPr="00AD7A3D">
        <w:rPr>
          <w:rFonts w:ascii="Consolas" w:eastAsia="Times New Roman" w:hAnsi="Consolas" w:cs="Times New Roman"/>
          <w:color w:val="C3E88D"/>
          <w:sz w:val="21"/>
          <w:szCs w:val="21"/>
          <w:lang w:val="es-CO" w:eastAsia="es-CO"/>
        </w:rPr>
        <w:t>nueva_imagen.jpg</w:t>
      </w:r>
      <w:r w:rsidRPr="00AD7A3D">
        <w:rPr>
          <w:rFonts w:ascii="Consolas" w:eastAsia="Times New Roman" w:hAnsi="Consolas" w:cs="Times New Roman"/>
          <w:color w:val="D9F5DD"/>
          <w:sz w:val="21"/>
          <w:szCs w:val="21"/>
          <w:lang w:val="es-CO" w:eastAsia="es-CO"/>
        </w:rPr>
        <w:t>"</w:t>
      </w:r>
      <w:r w:rsidRPr="00AD7A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)</w:t>
      </w:r>
    </w:p>
    <w:p w14:paraId="54A41B18" w14:textId="77777777" w:rsidR="00AD7A3D" w:rsidRPr="00AD7A3D" w:rsidRDefault="00AD7A3D" w:rsidP="00AD7A3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</w:pPr>
    </w:p>
    <w:p w14:paraId="2ADDEFB1" w14:textId="77777777" w:rsidR="00AD7A3D" w:rsidRPr="00AD7A3D" w:rsidRDefault="00AD7A3D" w:rsidP="00AD7A3D">
      <w:pPr>
        <w:rPr>
          <w:lang w:val="es-CO"/>
        </w:rPr>
      </w:pPr>
    </w:p>
    <w:p w14:paraId="04CD98AF" w14:textId="2DF0F228" w:rsidR="00303B0C" w:rsidRDefault="00303B0C" w:rsidP="00303B0C">
      <w:pPr>
        <w:rPr>
          <w:lang w:val="es-CO"/>
        </w:rPr>
      </w:pPr>
    </w:p>
    <w:p w14:paraId="0F86B2DD" w14:textId="77777777" w:rsidR="00303B0C" w:rsidRPr="00303B0C" w:rsidRDefault="00303B0C" w:rsidP="00303B0C">
      <w:pPr>
        <w:rPr>
          <w:lang w:val="es-CO"/>
        </w:rPr>
      </w:pPr>
    </w:p>
    <w:p w14:paraId="560376F0" w14:textId="5DF6B625" w:rsidR="00CF1098" w:rsidRDefault="00CF1098">
      <w:pPr>
        <w:rPr>
          <w:lang w:val="es-CO"/>
        </w:rPr>
      </w:pPr>
    </w:p>
    <w:p w14:paraId="5CB684ED" w14:textId="61166FFB" w:rsidR="00CF1098" w:rsidRDefault="00CF1098">
      <w:pPr>
        <w:rPr>
          <w:lang w:val="es-CO"/>
        </w:rPr>
      </w:pPr>
    </w:p>
    <w:p w14:paraId="34D2E200" w14:textId="742C3FF7" w:rsidR="00CF1098" w:rsidRDefault="00CF1098">
      <w:pPr>
        <w:rPr>
          <w:lang w:val="es-CO"/>
        </w:rPr>
      </w:pPr>
    </w:p>
    <w:p w14:paraId="609EE0DD" w14:textId="4A255B1F" w:rsidR="00CF1098" w:rsidRDefault="00CF1098">
      <w:pPr>
        <w:rPr>
          <w:lang w:val="es-CO"/>
        </w:rPr>
      </w:pPr>
    </w:p>
    <w:p w14:paraId="16259020" w14:textId="3A16E9A0" w:rsidR="00CF1098" w:rsidRDefault="00CF1098">
      <w:pPr>
        <w:rPr>
          <w:lang w:val="es-CO"/>
        </w:rPr>
      </w:pPr>
    </w:p>
    <w:p w14:paraId="1C0D7C57" w14:textId="4C67C795" w:rsidR="00CF1098" w:rsidRDefault="00CF1098">
      <w:pPr>
        <w:rPr>
          <w:lang w:val="es-CO"/>
        </w:rPr>
      </w:pPr>
    </w:p>
    <w:p w14:paraId="44607EE3" w14:textId="44F0A98D" w:rsidR="00CF1098" w:rsidRDefault="00CF1098">
      <w:pPr>
        <w:rPr>
          <w:lang w:val="es-CO"/>
        </w:rPr>
      </w:pPr>
    </w:p>
    <w:p w14:paraId="5FA54CF4" w14:textId="63861876" w:rsidR="00CF1098" w:rsidRDefault="00CF1098">
      <w:pPr>
        <w:rPr>
          <w:lang w:val="es-CO"/>
        </w:rPr>
      </w:pPr>
    </w:p>
    <w:p w14:paraId="2A654F52" w14:textId="0BA0B836" w:rsidR="00CF1098" w:rsidRDefault="00CF1098">
      <w:pPr>
        <w:rPr>
          <w:lang w:val="es-CO"/>
        </w:rPr>
      </w:pPr>
    </w:p>
    <w:p w14:paraId="2FC7A4AB" w14:textId="1904FEAD" w:rsidR="00CF1098" w:rsidRDefault="00CF1098">
      <w:pPr>
        <w:rPr>
          <w:lang w:val="es-CO"/>
        </w:rPr>
      </w:pPr>
    </w:p>
    <w:p w14:paraId="6FAB026B" w14:textId="0E88BF55" w:rsidR="00CF1098" w:rsidRDefault="00CF1098">
      <w:pPr>
        <w:rPr>
          <w:lang w:val="es-CO"/>
        </w:rPr>
      </w:pPr>
    </w:p>
    <w:p w14:paraId="2F20C81E" w14:textId="17A9EF22" w:rsidR="00CF1098" w:rsidRDefault="00CF1098">
      <w:pPr>
        <w:rPr>
          <w:lang w:val="es-CO"/>
        </w:rPr>
      </w:pPr>
    </w:p>
    <w:p w14:paraId="6D47A2B9" w14:textId="703A75F6" w:rsidR="00CF1098" w:rsidRDefault="00CF1098">
      <w:pPr>
        <w:rPr>
          <w:lang w:val="es-CO"/>
        </w:rPr>
      </w:pPr>
    </w:p>
    <w:p w14:paraId="0DCC47CB" w14:textId="70EB0019" w:rsidR="00CF1098" w:rsidRDefault="00CF1098">
      <w:pPr>
        <w:rPr>
          <w:lang w:val="es-CO"/>
        </w:rPr>
      </w:pPr>
    </w:p>
    <w:p w14:paraId="119C2280" w14:textId="77777777" w:rsidR="00CF1098" w:rsidRDefault="00CF1098">
      <w:pPr>
        <w:rPr>
          <w:lang w:val="es-CO"/>
        </w:rPr>
      </w:pPr>
    </w:p>
    <w:p w14:paraId="1EF9F699" w14:textId="77777777" w:rsidR="00CF1098" w:rsidRPr="002B6D35" w:rsidRDefault="00CF1098">
      <w:pPr>
        <w:rPr>
          <w:lang w:val="es-CO"/>
        </w:rPr>
      </w:pPr>
    </w:p>
    <w:p w14:paraId="48ECEA21" w14:textId="0964404A" w:rsidR="00C74012" w:rsidRDefault="00A22EDE">
      <w:pPr>
        <w:pStyle w:val="Ttulo1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 xml:space="preserve">        </w:t>
      </w:r>
      <w:bookmarkStart w:id="3" w:name="_Toc200916844"/>
      <w:r w:rsidR="00D644A2" w:rsidRPr="00CF1098">
        <w:rPr>
          <w:color w:val="000000" w:themeColor="text1"/>
          <w:lang w:val="es-CO"/>
        </w:rPr>
        <w:t xml:space="preserve">3. </w:t>
      </w:r>
      <w:r w:rsidR="00AD7A3D" w:rsidRPr="00AD7A3D">
        <w:rPr>
          <w:color w:val="000000" w:themeColor="text1"/>
          <w:lang w:val="es-CO"/>
        </w:rPr>
        <w:t>Aplicaciones reales</w:t>
      </w:r>
      <w:bookmarkEnd w:id="3"/>
    </w:p>
    <w:p w14:paraId="66030436" w14:textId="1CC587B3" w:rsidR="00AD7A3D" w:rsidRDefault="00AD7A3D" w:rsidP="00AD7A3D">
      <w:pPr>
        <w:rPr>
          <w:lang w:val="es-CO"/>
        </w:rPr>
      </w:pPr>
    </w:p>
    <w:p w14:paraId="60F3B012" w14:textId="7FB69EC4" w:rsidR="00AD7A3D" w:rsidRDefault="00AD7A3D" w:rsidP="00AD7A3D">
      <w:pPr>
        <w:rPr>
          <w:lang w:val="es-CO"/>
        </w:rPr>
      </w:pPr>
    </w:p>
    <w:p w14:paraId="6C534C2F" w14:textId="23F21A9E" w:rsidR="00AD7A3D" w:rsidRPr="00AD7A3D" w:rsidRDefault="00AD7A3D" w:rsidP="00AD7A3D">
      <w:pPr>
        <w:pStyle w:val="NormalWeb"/>
        <w:rPr>
          <w:rFonts w:asciiTheme="minorHAnsi" w:hAnsiTheme="minorHAnsi"/>
          <w:b/>
          <w:bCs/>
        </w:rPr>
      </w:pPr>
      <w:r w:rsidRPr="00AD7A3D">
        <w:rPr>
          <w:rFonts w:asciiTheme="minorHAnsi" w:hAnsiTheme="minorHAnsi"/>
          <w:b/>
          <w:bCs/>
        </w:rPr>
        <w:t>1.</w:t>
      </w:r>
      <w:r w:rsidRPr="00AD7A3D">
        <w:rPr>
          <w:rFonts w:asciiTheme="minorHAnsi" w:hAnsiTheme="minorHAnsi"/>
          <w:b/>
          <w:bCs/>
        </w:rPr>
        <w:t xml:space="preserve">  </w:t>
      </w:r>
      <w:r w:rsidRPr="00AD7A3D">
        <w:rPr>
          <w:rStyle w:val="Textoennegrita"/>
          <w:rFonts w:asciiTheme="minorHAnsi" w:hAnsiTheme="minorHAnsi"/>
          <w:b w:val="0"/>
          <w:bCs w:val="0"/>
        </w:rPr>
        <w:t>Edición de imágenes en proyectos web</w:t>
      </w:r>
    </w:p>
    <w:p w14:paraId="529EA0D5" w14:textId="7CFC075B" w:rsidR="00AD7A3D" w:rsidRPr="00AD7A3D" w:rsidRDefault="00AD7A3D" w:rsidP="00AD7A3D">
      <w:pPr>
        <w:pStyle w:val="NormalWeb"/>
        <w:rPr>
          <w:rFonts w:asciiTheme="minorHAnsi" w:hAnsiTheme="minorHAnsi"/>
          <w:b/>
          <w:bCs/>
        </w:rPr>
      </w:pPr>
      <w:r w:rsidRPr="00AD7A3D">
        <w:rPr>
          <w:rFonts w:asciiTheme="minorHAnsi" w:hAnsiTheme="minorHAnsi"/>
          <w:b/>
          <w:bCs/>
        </w:rPr>
        <w:t xml:space="preserve">2. </w:t>
      </w:r>
      <w:r w:rsidRPr="00AD7A3D">
        <w:rPr>
          <w:rFonts w:asciiTheme="minorHAnsi" w:hAnsiTheme="minorHAnsi"/>
          <w:b/>
          <w:bCs/>
        </w:rPr>
        <w:t xml:space="preserve">  </w:t>
      </w:r>
      <w:r w:rsidRPr="00AD7A3D">
        <w:rPr>
          <w:rStyle w:val="Textoennegrita"/>
          <w:rFonts w:asciiTheme="minorHAnsi" w:hAnsiTheme="minorHAnsi"/>
          <w:b w:val="0"/>
          <w:bCs w:val="0"/>
        </w:rPr>
        <w:t>Automatización de tareas de imágenes (como redimensionar muchas imágenes a la vez)</w:t>
      </w:r>
    </w:p>
    <w:p w14:paraId="2A8CEBAA" w14:textId="51577877" w:rsidR="00AD7A3D" w:rsidRPr="00AD7A3D" w:rsidRDefault="00AD7A3D" w:rsidP="00AD7A3D">
      <w:pPr>
        <w:pStyle w:val="NormalWeb"/>
        <w:rPr>
          <w:rFonts w:asciiTheme="minorHAnsi" w:hAnsiTheme="minorHAnsi"/>
          <w:b/>
          <w:bCs/>
        </w:rPr>
      </w:pPr>
      <w:r w:rsidRPr="00AD7A3D">
        <w:rPr>
          <w:rFonts w:asciiTheme="minorHAnsi" w:hAnsiTheme="minorHAnsi"/>
          <w:b/>
          <w:bCs/>
        </w:rPr>
        <w:t>3.</w:t>
      </w:r>
      <w:r w:rsidRPr="00AD7A3D">
        <w:rPr>
          <w:rFonts w:asciiTheme="minorHAnsi" w:hAnsiTheme="minorHAnsi"/>
          <w:b/>
          <w:bCs/>
        </w:rPr>
        <w:t xml:space="preserve"> </w:t>
      </w:r>
      <w:r w:rsidRPr="00AD7A3D">
        <w:rPr>
          <w:rStyle w:val="Textoennegrita"/>
          <w:rFonts w:asciiTheme="minorHAnsi" w:hAnsiTheme="minorHAnsi"/>
          <w:b w:val="0"/>
          <w:bCs w:val="0"/>
        </w:rPr>
        <w:t>Filtros y efectos en edición básica</w:t>
      </w:r>
    </w:p>
    <w:p w14:paraId="589E1474" w14:textId="77777777" w:rsidR="00AD7A3D" w:rsidRPr="00AD7A3D" w:rsidRDefault="00AD7A3D" w:rsidP="00AD7A3D">
      <w:pPr>
        <w:pStyle w:val="NormalWeb"/>
        <w:rPr>
          <w:rFonts w:asciiTheme="minorHAnsi" w:hAnsiTheme="minorHAnsi"/>
          <w:b/>
          <w:bCs/>
        </w:rPr>
      </w:pPr>
      <w:r w:rsidRPr="00AD7A3D">
        <w:rPr>
          <w:rFonts w:asciiTheme="minorHAnsi" w:hAnsiTheme="minorHAnsi"/>
          <w:b/>
          <w:bCs/>
        </w:rPr>
        <w:t>4.</w:t>
      </w:r>
      <w:r w:rsidRPr="00AD7A3D">
        <w:rPr>
          <w:rFonts w:asciiTheme="minorHAnsi" w:hAnsiTheme="minorHAnsi"/>
          <w:b/>
          <w:bCs/>
        </w:rPr>
        <w:t xml:space="preserve">  </w:t>
      </w:r>
      <w:r w:rsidRPr="00AD7A3D">
        <w:rPr>
          <w:rStyle w:val="Textoennegrita"/>
          <w:rFonts w:asciiTheme="minorHAnsi" w:hAnsiTheme="minorHAnsi"/>
          <w:b w:val="0"/>
          <w:bCs w:val="0"/>
        </w:rPr>
        <w:t>Generación de miniaturas (</w:t>
      </w:r>
      <w:proofErr w:type="spellStart"/>
      <w:r w:rsidRPr="00AD7A3D">
        <w:rPr>
          <w:rStyle w:val="Textoennegrita"/>
          <w:rFonts w:asciiTheme="minorHAnsi" w:hAnsiTheme="minorHAnsi"/>
          <w:b w:val="0"/>
          <w:bCs w:val="0"/>
        </w:rPr>
        <w:t>thumbnails</w:t>
      </w:r>
      <w:proofErr w:type="spellEnd"/>
      <w:r w:rsidRPr="00AD7A3D">
        <w:rPr>
          <w:rStyle w:val="Textoennegrita"/>
          <w:rFonts w:asciiTheme="minorHAnsi" w:hAnsiTheme="minorHAnsi"/>
          <w:b w:val="0"/>
          <w:bCs w:val="0"/>
        </w:rPr>
        <w:t>)</w:t>
      </w:r>
    </w:p>
    <w:p w14:paraId="6C1E7070" w14:textId="2847410B" w:rsidR="00AD7A3D" w:rsidRPr="00AD7A3D" w:rsidRDefault="00AD7A3D" w:rsidP="00AD7A3D">
      <w:pPr>
        <w:pStyle w:val="NormalWeb"/>
        <w:rPr>
          <w:rFonts w:asciiTheme="minorHAnsi" w:hAnsiTheme="minorHAnsi"/>
          <w:b/>
          <w:bCs/>
        </w:rPr>
      </w:pPr>
      <w:r w:rsidRPr="00AD7A3D">
        <w:rPr>
          <w:rFonts w:asciiTheme="minorHAnsi" w:hAnsiTheme="minorHAnsi"/>
          <w:b/>
          <w:bCs/>
        </w:rPr>
        <w:t>5.</w:t>
      </w:r>
      <w:r w:rsidRPr="00AD7A3D">
        <w:rPr>
          <w:rFonts w:asciiTheme="minorHAnsi" w:hAnsiTheme="minorHAnsi"/>
          <w:b/>
          <w:bCs/>
        </w:rPr>
        <w:t xml:space="preserve">  </w:t>
      </w:r>
      <w:r w:rsidRPr="00AD7A3D">
        <w:rPr>
          <w:rStyle w:val="Textoennegrita"/>
          <w:rFonts w:asciiTheme="minorHAnsi" w:hAnsiTheme="minorHAnsi"/>
          <w:b w:val="0"/>
          <w:bCs w:val="0"/>
        </w:rPr>
        <w:t>Creación de memes o imágenes personalizadas automáticamente</w:t>
      </w:r>
    </w:p>
    <w:p w14:paraId="66CC6734" w14:textId="6B9DBE36" w:rsidR="00AD7A3D" w:rsidRPr="00AD7A3D" w:rsidRDefault="00AD7A3D" w:rsidP="00AD7A3D">
      <w:pPr>
        <w:pStyle w:val="NormalWeb"/>
        <w:rPr>
          <w:rFonts w:asciiTheme="minorHAnsi" w:hAnsiTheme="minorHAnsi"/>
          <w:b/>
          <w:bCs/>
        </w:rPr>
      </w:pPr>
      <w:r w:rsidRPr="00AD7A3D">
        <w:rPr>
          <w:rFonts w:asciiTheme="minorHAnsi" w:hAnsiTheme="minorHAnsi"/>
          <w:b/>
          <w:bCs/>
        </w:rPr>
        <w:t xml:space="preserve">6. </w:t>
      </w:r>
      <w:r w:rsidRPr="00AD7A3D">
        <w:rPr>
          <w:rFonts w:asciiTheme="minorHAnsi" w:hAnsiTheme="minorHAnsi"/>
          <w:b/>
          <w:bCs/>
        </w:rPr>
        <w:t xml:space="preserve">  </w:t>
      </w:r>
      <w:r w:rsidRPr="00AD7A3D">
        <w:rPr>
          <w:rStyle w:val="Textoennegrita"/>
          <w:rFonts w:asciiTheme="minorHAnsi" w:hAnsiTheme="minorHAnsi"/>
          <w:b w:val="0"/>
          <w:bCs w:val="0"/>
        </w:rPr>
        <w:t>Edición de imágenes en aplicaciones gráficas y videojuegos</w:t>
      </w:r>
    </w:p>
    <w:p w14:paraId="1BF5CB8D" w14:textId="77777777" w:rsidR="00AD7A3D" w:rsidRPr="00AD7A3D" w:rsidRDefault="00AD7A3D" w:rsidP="00AD7A3D">
      <w:pPr>
        <w:rPr>
          <w:lang w:val="es-CO"/>
        </w:rPr>
      </w:pPr>
    </w:p>
    <w:p w14:paraId="376F5903" w14:textId="77777777" w:rsidR="00A22EDE" w:rsidRPr="00A22EDE" w:rsidRDefault="00A22EDE" w:rsidP="00A22EDE">
      <w:pPr>
        <w:rPr>
          <w:lang w:val="es-CO"/>
        </w:rPr>
      </w:pPr>
    </w:p>
    <w:p w14:paraId="2C80DDAD" w14:textId="66C506B1" w:rsidR="00CF1098" w:rsidRDefault="00CF1098">
      <w:pPr>
        <w:rPr>
          <w:lang w:val="es-CO"/>
        </w:rPr>
      </w:pPr>
    </w:p>
    <w:p w14:paraId="2F9EB421" w14:textId="76712B2E" w:rsidR="00CF1098" w:rsidRDefault="00CF1098">
      <w:pPr>
        <w:rPr>
          <w:lang w:val="es-CO"/>
        </w:rPr>
      </w:pPr>
    </w:p>
    <w:p w14:paraId="6E9271B4" w14:textId="0320F91C" w:rsidR="00CF1098" w:rsidRDefault="00CF1098">
      <w:pPr>
        <w:rPr>
          <w:lang w:val="es-CO"/>
        </w:rPr>
      </w:pPr>
    </w:p>
    <w:p w14:paraId="23015E3F" w14:textId="06895DC6" w:rsidR="00CF1098" w:rsidRDefault="00CF1098">
      <w:pPr>
        <w:rPr>
          <w:lang w:val="es-CO"/>
        </w:rPr>
      </w:pPr>
    </w:p>
    <w:p w14:paraId="5EDF38F7" w14:textId="264D93D6" w:rsidR="00CF1098" w:rsidRDefault="00CF1098">
      <w:pPr>
        <w:rPr>
          <w:lang w:val="es-CO"/>
        </w:rPr>
      </w:pPr>
    </w:p>
    <w:p w14:paraId="092D3C1B" w14:textId="1BF543AF" w:rsidR="002C3C3D" w:rsidRDefault="002C3C3D">
      <w:pPr>
        <w:rPr>
          <w:lang w:val="es-CO"/>
        </w:rPr>
      </w:pPr>
    </w:p>
    <w:p w14:paraId="2B324AA5" w14:textId="43666D04" w:rsidR="002C3C3D" w:rsidRDefault="002C3C3D">
      <w:pPr>
        <w:rPr>
          <w:lang w:val="es-CO"/>
        </w:rPr>
      </w:pPr>
    </w:p>
    <w:p w14:paraId="4B70FA75" w14:textId="484549B3" w:rsidR="002C3C3D" w:rsidRDefault="002C3C3D">
      <w:pPr>
        <w:rPr>
          <w:lang w:val="es-CO"/>
        </w:rPr>
      </w:pPr>
    </w:p>
    <w:p w14:paraId="252920C9" w14:textId="77777777" w:rsidR="002C3C3D" w:rsidRDefault="002C3C3D">
      <w:pPr>
        <w:rPr>
          <w:lang w:val="es-CO"/>
        </w:rPr>
      </w:pPr>
    </w:p>
    <w:p w14:paraId="7441785D" w14:textId="0EB38272" w:rsidR="00CF1098" w:rsidRDefault="00CF1098">
      <w:pPr>
        <w:rPr>
          <w:lang w:val="es-CO"/>
        </w:rPr>
      </w:pPr>
    </w:p>
    <w:p w14:paraId="17A0103B" w14:textId="77777777" w:rsidR="00CF1098" w:rsidRPr="002B6D35" w:rsidRDefault="00CF1098">
      <w:pPr>
        <w:rPr>
          <w:lang w:val="es-CO"/>
        </w:rPr>
      </w:pPr>
    </w:p>
    <w:p w14:paraId="3FBEC426" w14:textId="77777777" w:rsidR="002C3C3D" w:rsidRDefault="00A22EDE">
      <w:pPr>
        <w:pStyle w:val="Ttulo2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lastRenderedPageBreak/>
        <w:t xml:space="preserve">     </w:t>
      </w:r>
    </w:p>
    <w:p w14:paraId="5AE5452C" w14:textId="773823B5" w:rsidR="00C74012" w:rsidRDefault="00A22EDE">
      <w:pPr>
        <w:pStyle w:val="Ttulo2"/>
        <w:rPr>
          <w:color w:val="000000" w:themeColor="text1"/>
          <w:lang w:val="es-CO"/>
        </w:rPr>
      </w:pPr>
      <w:r>
        <w:rPr>
          <w:color w:val="000000" w:themeColor="text1"/>
          <w:lang w:val="es-CO"/>
        </w:rPr>
        <w:t xml:space="preserve">   </w:t>
      </w:r>
      <w:bookmarkStart w:id="4" w:name="_Toc200916845"/>
      <w:r w:rsidR="002C3C3D" w:rsidRPr="002C3C3D">
        <w:rPr>
          <w:color w:val="000000" w:themeColor="text1"/>
          <w:lang w:val="es-CO"/>
        </w:rPr>
        <w:t>Ejemplo de código:</w:t>
      </w:r>
      <w:bookmarkEnd w:id="4"/>
    </w:p>
    <w:p w14:paraId="44FA7C35" w14:textId="587BD9CA" w:rsidR="00CF1098" w:rsidRDefault="00CF1098">
      <w:pPr>
        <w:rPr>
          <w:lang w:val="es-CO"/>
        </w:rPr>
      </w:pPr>
    </w:p>
    <w:p w14:paraId="225F00BD" w14:textId="31AC0AC8" w:rsidR="00CF1098" w:rsidRDefault="00CF1098">
      <w:pPr>
        <w:rPr>
          <w:lang w:val="es-CO"/>
        </w:rPr>
      </w:pPr>
    </w:p>
    <w:p w14:paraId="67C4A733" w14:textId="77777777" w:rsidR="002C3C3D" w:rsidRPr="002C3C3D" w:rsidRDefault="002C3C3D" w:rsidP="002C3C3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</w:pPr>
      <w:proofErr w:type="spellStart"/>
      <w:r w:rsidRPr="002C3C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CO" w:eastAsia="es-CO"/>
        </w:rPr>
        <w:t>from</w:t>
      </w:r>
      <w:proofErr w:type="spellEnd"/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 xml:space="preserve"> </w:t>
      </w:r>
      <w:r w:rsidRPr="002C3C3D">
        <w:rPr>
          <w:rFonts w:ascii="Consolas" w:eastAsia="Times New Roman" w:hAnsi="Consolas" w:cs="Times New Roman"/>
          <w:color w:val="82AAFF"/>
          <w:sz w:val="21"/>
          <w:szCs w:val="21"/>
          <w:lang w:val="es-CO" w:eastAsia="es-CO"/>
        </w:rPr>
        <w:t>PIL</w:t>
      </w:r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 xml:space="preserve"> </w:t>
      </w:r>
      <w:proofErr w:type="spellStart"/>
      <w:r w:rsidRPr="002C3C3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s-CO" w:eastAsia="es-CO"/>
        </w:rPr>
        <w:t>import</w:t>
      </w:r>
      <w:proofErr w:type="spellEnd"/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 xml:space="preserve"> </w:t>
      </w:r>
      <w:proofErr w:type="spellStart"/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Image</w:t>
      </w:r>
      <w:proofErr w:type="spellEnd"/>
    </w:p>
    <w:p w14:paraId="7E4F5100" w14:textId="77777777" w:rsidR="002C3C3D" w:rsidRPr="002C3C3D" w:rsidRDefault="002C3C3D" w:rsidP="002C3C3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</w:pPr>
    </w:p>
    <w:p w14:paraId="43E36868" w14:textId="3A8C5C90" w:rsidR="002C3C3D" w:rsidRPr="002C3C3D" w:rsidRDefault="002C3C3D" w:rsidP="002C3C3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</w:pPr>
      <w:r w:rsidRPr="002C3C3D">
        <w:rPr>
          <w:rFonts w:ascii="Consolas" w:eastAsia="Times New Roman" w:hAnsi="Consolas" w:cs="Times New Roman"/>
          <w:color w:val="697098"/>
          <w:sz w:val="21"/>
          <w:szCs w:val="21"/>
          <w:lang w:val="es-CO" w:eastAsia="es-CO"/>
        </w:rPr>
        <w:t>#</w:t>
      </w:r>
      <w:r w:rsidRPr="002C3C3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s-CO" w:eastAsia="es-CO"/>
        </w:rPr>
        <w:t xml:space="preserve"> Cargar la imagen origin</w:t>
      </w:r>
      <w:r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s-CO" w:eastAsia="es-CO"/>
        </w:rPr>
        <w:t>al</w:t>
      </w:r>
    </w:p>
    <w:p w14:paraId="06293DEB" w14:textId="77777777" w:rsidR="002C3C3D" w:rsidRPr="002C3C3D" w:rsidRDefault="002C3C3D" w:rsidP="002C3C3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</w:pPr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 xml:space="preserve">imagen </w:t>
      </w:r>
      <w:r w:rsidRPr="002C3C3D">
        <w:rPr>
          <w:rFonts w:ascii="Consolas" w:eastAsia="Times New Roman" w:hAnsi="Consolas" w:cs="Times New Roman"/>
          <w:color w:val="C792EA"/>
          <w:sz w:val="21"/>
          <w:szCs w:val="21"/>
          <w:lang w:val="es-CO" w:eastAsia="es-CO"/>
        </w:rPr>
        <w:t>=</w:t>
      </w:r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 xml:space="preserve"> </w:t>
      </w:r>
      <w:proofErr w:type="spellStart"/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Image.</w:t>
      </w:r>
      <w:r w:rsidRPr="002C3C3D">
        <w:rPr>
          <w:rFonts w:ascii="Consolas" w:eastAsia="Times New Roman" w:hAnsi="Consolas" w:cs="Times New Roman"/>
          <w:color w:val="B2CCD6"/>
          <w:sz w:val="21"/>
          <w:szCs w:val="21"/>
          <w:lang w:val="es-CO" w:eastAsia="es-CO"/>
        </w:rPr>
        <w:t>open</w:t>
      </w:r>
      <w:proofErr w:type="spellEnd"/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(</w:t>
      </w:r>
      <w:r w:rsidRPr="002C3C3D">
        <w:rPr>
          <w:rFonts w:ascii="Consolas" w:eastAsia="Times New Roman" w:hAnsi="Consolas" w:cs="Times New Roman"/>
          <w:color w:val="D9F5DD"/>
          <w:sz w:val="21"/>
          <w:szCs w:val="21"/>
          <w:lang w:val="es-CO" w:eastAsia="es-CO"/>
        </w:rPr>
        <w:t>"</w:t>
      </w:r>
      <w:r w:rsidRPr="002C3C3D">
        <w:rPr>
          <w:rFonts w:ascii="Consolas" w:eastAsia="Times New Roman" w:hAnsi="Consolas" w:cs="Times New Roman"/>
          <w:color w:val="C3E88D"/>
          <w:sz w:val="21"/>
          <w:szCs w:val="21"/>
          <w:lang w:val="es-CO" w:eastAsia="es-CO"/>
        </w:rPr>
        <w:t>ejemplo.jpg</w:t>
      </w:r>
      <w:r w:rsidRPr="002C3C3D">
        <w:rPr>
          <w:rFonts w:ascii="Consolas" w:eastAsia="Times New Roman" w:hAnsi="Consolas" w:cs="Times New Roman"/>
          <w:color w:val="D9F5DD"/>
          <w:sz w:val="21"/>
          <w:szCs w:val="21"/>
          <w:lang w:val="es-CO" w:eastAsia="es-CO"/>
        </w:rPr>
        <w:t>"</w:t>
      </w:r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)</w:t>
      </w:r>
    </w:p>
    <w:p w14:paraId="77391591" w14:textId="77777777" w:rsidR="002C3C3D" w:rsidRPr="002C3C3D" w:rsidRDefault="002C3C3D" w:rsidP="002C3C3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</w:pPr>
    </w:p>
    <w:p w14:paraId="63FD5A87" w14:textId="77777777" w:rsidR="002C3C3D" w:rsidRPr="002C3C3D" w:rsidRDefault="002C3C3D" w:rsidP="002C3C3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</w:pPr>
      <w:r w:rsidRPr="002C3C3D">
        <w:rPr>
          <w:rFonts w:ascii="Consolas" w:eastAsia="Times New Roman" w:hAnsi="Consolas" w:cs="Times New Roman"/>
          <w:color w:val="697098"/>
          <w:sz w:val="21"/>
          <w:szCs w:val="21"/>
          <w:lang w:val="es-CO" w:eastAsia="es-CO"/>
        </w:rPr>
        <w:t>#</w:t>
      </w:r>
      <w:r w:rsidRPr="002C3C3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s-CO" w:eastAsia="es-CO"/>
        </w:rPr>
        <w:t xml:space="preserve"> Convertir la imagen a blanco y negro</w:t>
      </w:r>
    </w:p>
    <w:p w14:paraId="0986DAD1" w14:textId="77777777" w:rsidR="002C3C3D" w:rsidRPr="002C3C3D" w:rsidRDefault="002C3C3D" w:rsidP="002C3C3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</w:pPr>
      <w:proofErr w:type="spellStart"/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blanco_negro</w:t>
      </w:r>
      <w:proofErr w:type="spellEnd"/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 xml:space="preserve"> </w:t>
      </w:r>
      <w:r w:rsidRPr="002C3C3D">
        <w:rPr>
          <w:rFonts w:ascii="Consolas" w:eastAsia="Times New Roman" w:hAnsi="Consolas" w:cs="Times New Roman"/>
          <w:color w:val="C792EA"/>
          <w:sz w:val="21"/>
          <w:szCs w:val="21"/>
          <w:lang w:val="es-CO" w:eastAsia="es-CO"/>
        </w:rPr>
        <w:t>=</w:t>
      </w:r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 xml:space="preserve"> </w:t>
      </w:r>
      <w:proofErr w:type="spellStart"/>
      <w:proofErr w:type="gramStart"/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imagen.</w:t>
      </w:r>
      <w:r w:rsidRPr="002C3C3D">
        <w:rPr>
          <w:rFonts w:ascii="Consolas" w:eastAsia="Times New Roman" w:hAnsi="Consolas" w:cs="Times New Roman"/>
          <w:color w:val="B2CCD6"/>
          <w:sz w:val="21"/>
          <w:szCs w:val="21"/>
          <w:lang w:val="es-CO" w:eastAsia="es-CO"/>
        </w:rPr>
        <w:t>convert</w:t>
      </w:r>
      <w:proofErr w:type="spellEnd"/>
      <w:proofErr w:type="gramEnd"/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(</w:t>
      </w:r>
      <w:r w:rsidRPr="002C3C3D">
        <w:rPr>
          <w:rFonts w:ascii="Consolas" w:eastAsia="Times New Roman" w:hAnsi="Consolas" w:cs="Times New Roman"/>
          <w:color w:val="D9F5DD"/>
          <w:sz w:val="21"/>
          <w:szCs w:val="21"/>
          <w:lang w:val="es-CO" w:eastAsia="es-CO"/>
        </w:rPr>
        <w:t>"</w:t>
      </w:r>
      <w:r w:rsidRPr="002C3C3D">
        <w:rPr>
          <w:rFonts w:ascii="Consolas" w:eastAsia="Times New Roman" w:hAnsi="Consolas" w:cs="Times New Roman"/>
          <w:color w:val="C3E88D"/>
          <w:sz w:val="21"/>
          <w:szCs w:val="21"/>
          <w:lang w:val="es-CO" w:eastAsia="es-CO"/>
        </w:rPr>
        <w:t>L</w:t>
      </w:r>
      <w:r w:rsidRPr="002C3C3D">
        <w:rPr>
          <w:rFonts w:ascii="Consolas" w:eastAsia="Times New Roman" w:hAnsi="Consolas" w:cs="Times New Roman"/>
          <w:color w:val="D9F5DD"/>
          <w:sz w:val="21"/>
          <w:szCs w:val="21"/>
          <w:lang w:val="es-CO" w:eastAsia="es-CO"/>
        </w:rPr>
        <w:t>"</w:t>
      </w:r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)</w:t>
      </w:r>
    </w:p>
    <w:p w14:paraId="15853B60" w14:textId="77777777" w:rsidR="002C3C3D" w:rsidRPr="002C3C3D" w:rsidRDefault="002C3C3D" w:rsidP="002C3C3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</w:pPr>
    </w:p>
    <w:p w14:paraId="3343953D" w14:textId="77777777" w:rsidR="002C3C3D" w:rsidRPr="002C3C3D" w:rsidRDefault="002C3C3D" w:rsidP="002C3C3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</w:pPr>
      <w:r w:rsidRPr="002C3C3D">
        <w:rPr>
          <w:rFonts w:ascii="Consolas" w:eastAsia="Times New Roman" w:hAnsi="Consolas" w:cs="Times New Roman"/>
          <w:color w:val="697098"/>
          <w:sz w:val="21"/>
          <w:szCs w:val="21"/>
          <w:lang w:val="es-CO" w:eastAsia="es-CO"/>
        </w:rPr>
        <w:t>#</w:t>
      </w:r>
      <w:r w:rsidRPr="002C3C3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s-CO" w:eastAsia="es-CO"/>
        </w:rPr>
        <w:t xml:space="preserve"> Guardar la imagen modificada</w:t>
      </w:r>
    </w:p>
    <w:p w14:paraId="42C103F3" w14:textId="77777777" w:rsidR="002C3C3D" w:rsidRPr="002C3C3D" w:rsidRDefault="002C3C3D" w:rsidP="002C3C3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</w:pPr>
      <w:proofErr w:type="spellStart"/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blanco_</w:t>
      </w:r>
      <w:proofErr w:type="gramStart"/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negro.</w:t>
      </w:r>
      <w:r w:rsidRPr="002C3C3D">
        <w:rPr>
          <w:rFonts w:ascii="Consolas" w:eastAsia="Times New Roman" w:hAnsi="Consolas" w:cs="Times New Roman"/>
          <w:color w:val="B2CCD6"/>
          <w:sz w:val="21"/>
          <w:szCs w:val="21"/>
          <w:lang w:val="es-CO" w:eastAsia="es-CO"/>
        </w:rPr>
        <w:t>save</w:t>
      </w:r>
      <w:proofErr w:type="spellEnd"/>
      <w:proofErr w:type="gramEnd"/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(</w:t>
      </w:r>
      <w:r w:rsidRPr="002C3C3D">
        <w:rPr>
          <w:rFonts w:ascii="Consolas" w:eastAsia="Times New Roman" w:hAnsi="Consolas" w:cs="Times New Roman"/>
          <w:color w:val="D9F5DD"/>
          <w:sz w:val="21"/>
          <w:szCs w:val="21"/>
          <w:lang w:val="es-CO" w:eastAsia="es-CO"/>
        </w:rPr>
        <w:t>"</w:t>
      </w:r>
      <w:r w:rsidRPr="002C3C3D">
        <w:rPr>
          <w:rFonts w:ascii="Consolas" w:eastAsia="Times New Roman" w:hAnsi="Consolas" w:cs="Times New Roman"/>
          <w:color w:val="C3E88D"/>
          <w:sz w:val="21"/>
          <w:szCs w:val="21"/>
          <w:lang w:val="es-CO" w:eastAsia="es-CO"/>
        </w:rPr>
        <w:t>blanco_y_negro.jpg</w:t>
      </w:r>
      <w:r w:rsidRPr="002C3C3D">
        <w:rPr>
          <w:rFonts w:ascii="Consolas" w:eastAsia="Times New Roman" w:hAnsi="Consolas" w:cs="Times New Roman"/>
          <w:color w:val="D9F5DD"/>
          <w:sz w:val="21"/>
          <w:szCs w:val="21"/>
          <w:lang w:val="es-CO" w:eastAsia="es-CO"/>
        </w:rPr>
        <w:t>"</w:t>
      </w:r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)</w:t>
      </w:r>
    </w:p>
    <w:p w14:paraId="01C1635D" w14:textId="77777777" w:rsidR="002C3C3D" w:rsidRPr="002C3C3D" w:rsidRDefault="002C3C3D" w:rsidP="002C3C3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</w:pPr>
    </w:p>
    <w:p w14:paraId="730D9157" w14:textId="77777777" w:rsidR="002C3C3D" w:rsidRPr="002C3C3D" w:rsidRDefault="002C3C3D" w:rsidP="002C3C3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</w:pPr>
      <w:r w:rsidRPr="002C3C3D">
        <w:rPr>
          <w:rFonts w:ascii="Consolas" w:eastAsia="Times New Roman" w:hAnsi="Consolas" w:cs="Times New Roman"/>
          <w:color w:val="697098"/>
          <w:sz w:val="21"/>
          <w:szCs w:val="21"/>
          <w:lang w:val="es-CO" w:eastAsia="es-CO"/>
        </w:rPr>
        <w:t>#</w:t>
      </w:r>
      <w:r w:rsidRPr="002C3C3D">
        <w:rPr>
          <w:rFonts w:ascii="Consolas" w:eastAsia="Times New Roman" w:hAnsi="Consolas" w:cs="Times New Roman"/>
          <w:i/>
          <w:iCs/>
          <w:color w:val="697098"/>
          <w:sz w:val="21"/>
          <w:szCs w:val="21"/>
          <w:lang w:val="es-CO" w:eastAsia="es-CO"/>
        </w:rPr>
        <w:t xml:space="preserve"> Mostrar el resultado</w:t>
      </w:r>
    </w:p>
    <w:p w14:paraId="6A8DBD67" w14:textId="77777777" w:rsidR="002C3C3D" w:rsidRPr="002C3C3D" w:rsidRDefault="002C3C3D" w:rsidP="002C3C3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</w:pPr>
      <w:proofErr w:type="spellStart"/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blanco_</w:t>
      </w:r>
      <w:proofErr w:type="gramStart"/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negro.</w:t>
      </w:r>
      <w:r w:rsidRPr="002C3C3D">
        <w:rPr>
          <w:rFonts w:ascii="Consolas" w:eastAsia="Times New Roman" w:hAnsi="Consolas" w:cs="Times New Roman"/>
          <w:color w:val="B2CCD6"/>
          <w:sz w:val="21"/>
          <w:szCs w:val="21"/>
          <w:lang w:val="es-CO" w:eastAsia="es-CO"/>
        </w:rPr>
        <w:t>show</w:t>
      </w:r>
      <w:proofErr w:type="spellEnd"/>
      <w:proofErr w:type="gramEnd"/>
      <w:r w:rsidRPr="002C3C3D"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  <w:t>()</w:t>
      </w:r>
    </w:p>
    <w:p w14:paraId="5AA8007E" w14:textId="77777777" w:rsidR="002C3C3D" w:rsidRPr="002C3C3D" w:rsidRDefault="002C3C3D" w:rsidP="002C3C3D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  <w:lang w:val="es-CO" w:eastAsia="es-CO"/>
        </w:rPr>
      </w:pPr>
    </w:p>
    <w:p w14:paraId="3026765F" w14:textId="4E97DA93" w:rsidR="00CF1098" w:rsidRDefault="00CF1098">
      <w:pPr>
        <w:rPr>
          <w:lang w:val="es-CO"/>
        </w:rPr>
      </w:pPr>
    </w:p>
    <w:p w14:paraId="32A91EDB" w14:textId="1D118F27" w:rsidR="00CF1098" w:rsidRDefault="00CF1098">
      <w:pPr>
        <w:rPr>
          <w:lang w:val="es-CO"/>
        </w:rPr>
      </w:pPr>
    </w:p>
    <w:p w14:paraId="45AD8B9B" w14:textId="2DD19B3E" w:rsidR="00CF1098" w:rsidRDefault="00CF1098">
      <w:pPr>
        <w:rPr>
          <w:lang w:val="es-CO"/>
        </w:rPr>
      </w:pPr>
    </w:p>
    <w:p w14:paraId="5D3D5C82" w14:textId="1612CFE7" w:rsidR="00CF1098" w:rsidRDefault="00CF1098">
      <w:pPr>
        <w:rPr>
          <w:lang w:val="es-CO"/>
        </w:rPr>
      </w:pPr>
    </w:p>
    <w:p w14:paraId="6ABEA13D" w14:textId="2E3C9693" w:rsidR="00CF1098" w:rsidRDefault="00CF1098">
      <w:pPr>
        <w:rPr>
          <w:lang w:val="es-CO"/>
        </w:rPr>
      </w:pPr>
    </w:p>
    <w:p w14:paraId="65695114" w14:textId="145857A4" w:rsidR="00CF1098" w:rsidRDefault="00CF1098">
      <w:pPr>
        <w:rPr>
          <w:lang w:val="es-CO"/>
        </w:rPr>
      </w:pPr>
    </w:p>
    <w:p w14:paraId="445E3B16" w14:textId="45E51BE3" w:rsidR="00C74012" w:rsidRPr="000729DD" w:rsidRDefault="00C74012">
      <w:pPr>
        <w:rPr>
          <w:lang w:val="es-CO"/>
        </w:rPr>
      </w:pPr>
    </w:p>
    <w:sectPr w:rsidR="00C74012" w:rsidRPr="000729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29DD"/>
    <w:rsid w:val="0015074B"/>
    <w:rsid w:val="0029639D"/>
    <w:rsid w:val="002A7ABA"/>
    <w:rsid w:val="002B6D35"/>
    <w:rsid w:val="002C3C3D"/>
    <w:rsid w:val="00303B0C"/>
    <w:rsid w:val="00326F90"/>
    <w:rsid w:val="00400CDE"/>
    <w:rsid w:val="0049746F"/>
    <w:rsid w:val="006E7547"/>
    <w:rsid w:val="007108B4"/>
    <w:rsid w:val="007661D2"/>
    <w:rsid w:val="009B23A9"/>
    <w:rsid w:val="00A22EDE"/>
    <w:rsid w:val="00AA1D8D"/>
    <w:rsid w:val="00AD7A3D"/>
    <w:rsid w:val="00AE2217"/>
    <w:rsid w:val="00B2694F"/>
    <w:rsid w:val="00B47730"/>
    <w:rsid w:val="00C74012"/>
    <w:rsid w:val="00CB0664"/>
    <w:rsid w:val="00CC1F8D"/>
    <w:rsid w:val="00CF1098"/>
    <w:rsid w:val="00D644A2"/>
    <w:rsid w:val="00FB2C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8EEFFB"/>
  <w14:defaultImageDpi w14:val="300"/>
  <w15:docId w15:val="{1ACE5580-AB66-4505-A510-A23575CF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A22ED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22ED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22ED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3B0C"/>
    <w:rPr>
      <w:color w:val="605E5C"/>
      <w:shd w:val="clear" w:color="auto" w:fill="E1DFDD"/>
    </w:rPr>
  </w:style>
  <w:style w:type="character" w:customStyle="1" w:styleId="hgkelc">
    <w:name w:val="hgkelc"/>
    <w:basedOn w:val="Fuentedeprrafopredeter"/>
    <w:rsid w:val="00CC1F8D"/>
  </w:style>
  <w:style w:type="paragraph" w:styleId="NormalWeb">
    <w:name w:val="Normal (Web)"/>
    <w:basedOn w:val="Normal"/>
    <w:uiPriority w:val="99"/>
    <w:semiHidden/>
    <w:unhideWhenUsed/>
    <w:rsid w:val="00AD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503</Words>
  <Characters>2770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Kevin Delgado</cp:lastModifiedBy>
  <cp:revision>2</cp:revision>
  <cp:lastPrinted>2025-06-03T16:38:00Z</cp:lastPrinted>
  <dcterms:created xsi:type="dcterms:W3CDTF">2025-06-16T03:04:00Z</dcterms:created>
  <dcterms:modified xsi:type="dcterms:W3CDTF">2025-06-16T03:04:00Z</dcterms:modified>
  <cp:category/>
</cp:coreProperties>
</file>